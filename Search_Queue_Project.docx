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7162F" w14:textId="77777777" w:rsidR="00CF7BA0" w:rsidRDefault="00000000">
      <w:pPr>
        <w:pStyle w:val="Title"/>
      </w:pPr>
      <w:r>
        <w:t>Efficient Data Retrieval using Searching Algorithms and Queue Management</w:t>
      </w:r>
    </w:p>
    <w:p w14:paraId="282ABBCD" w14:textId="77777777" w:rsidR="00CF7BA0" w:rsidRDefault="00000000">
      <w:r>
        <w:t>**Submitted by:**</w:t>
      </w:r>
      <w:r>
        <w:br/>
        <w:t>AARUSH C S</w:t>
      </w:r>
      <w:r>
        <w:br/>
        <w:t>ATHUL K KOSHY</w:t>
      </w:r>
      <w:r>
        <w:br/>
        <w:t>MOHAMMED RIZWAN PP</w:t>
      </w:r>
      <w:r>
        <w:br/>
        <w:t>MOIDEEN NIHAL</w:t>
      </w:r>
    </w:p>
    <w:p w14:paraId="0A738031" w14:textId="77777777" w:rsidR="00CF7BA0" w:rsidRDefault="00000000">
      <w:pPr>
        <w:pStyle w:val="Heading1"/>
      </w:pPr>
      <w:r>
        <w:t>1. Introduction</w:t>
      </w:r>
    </w:p>
    <w:p w14:paraId="0C098DAD" w14:textId="77777777" w:rsidR="00CF7BA0" w:rsidRDefault="00000000">
      <w:r>
        <w:t>Searching and data management are key operations in software applications dealing with large data. This project explores the implementation and comparison of Linear Search and Binary Search algorithms for efficient data retrieval. It also integrates a Queue data structure to handle incoming data requests in a First-In-First-Out (FIFO) manner, simulating real-world scenarios like customer support ticket handling, CPU scheduling, or printer queue management.</w:t>
      </w:r>
    </w:p>
    <w:p w14:paraId="658CF053" w14:textId="77777777" w:rsidR="00CF7BA0" w:rsidRDefault="00000000">
      <w:pPr>
        <w:pStyle w:val="Heading1"/>
      </w:pPr>
      <w:r>
        <w:t>2. Problem Statement</w:t>
      </w:r>
    </w:p>
    <w:p w14:paraId="6AEC8F1E" w14:textId="77777777" w:rsidR="00CF7BA0" w:rsidRDefault="00000000">
      <w:r>
        <w:t>In real-time systems, it's essential to search data quickly and manage requests in order. However, linear search is inefficient for large data sets, and binary search requires sorted data. Similarly, managing multiple incoming requests needs a structured system to avoid chaos. This project combines searching and queuing techniques to build an efficient solution.</w:t>
      </w:r>
    </w:p>
    <w:p w14:paraId="103B727B" w14:textId="77777777" w:rsidR="00CF7BA0" w:rsidRDefault="00000000">
      <w:pPr>
        <w:pStyle w:val="Heading1"/>
      </w:pPr>
      <w:r>
        <w:t>3. Objectives</w:t>
      </w:r>
    </w:p>
    <w:p w14:paraId="53A38078" w14:textId="77777777" w:rsidR="00CF7BA0" w:rsidRDefault="00000000">
      <w:r>
        <w:t>- Implement Linear Search and Binary Search for data lookup.</w:t>
      </w:r>
      <w:r>
        <w:br/>
        <w:t>- Compare their efficiency and performance.</w:t>
      </w:r>
      <w:r>
        <w:br/>
        <w:t>- Design a Queue system to manage user data or tasks.</w:t>
      </w:r>
      <w:r>
        <w:br/>
        <w:t>- Combine search operations with queue for efficient processing.</w:t>
      </w:r>
      <w:r>
        <w:br/>
        <w:t>- Provide a simple, intuitive interface for demonstration.</w:t>
      </w:r>
    </w:p>
    <w:p w14:paraId="428466BE" w14:textId="77777777" w:rsidR="00CF7BA0" w:rsidRDefault="00000000">
      <w:pPr>
        <w:pStyle w:val="Heading1"/>
      </w:pPr>
      <w:r>
        <w:t>4. Literature Review</w:t>
      </w:r>
    </w:p>
    <w:p w14:paraId="6C66571F" w14:textId="77777777" w:rsidR="00CF7BA0" w:rsidRDefault="00000000">
      <w:r>
        <w:t>- Linear Search checks each element one by one; it’s simple but slow (O(n)).</w:t>
      </w:r>
      <w:r>
        <w:br/>
        <w:t>- Binary Search divides the dataset to search faster (O(log n)) but works only on sorted data.</w:t>
      </w:r>
      <w:r>
        <w:br/>
        <w:t>- Queue operates in FIFO manner, suitable for scheduling and handling tasks in order.</w:t>
      </w:r>
      <w:r>
        <w:br/>
        <w:t>- Real-world applications like ticket booking systems, OS job schedulers, and customer service bots use these principles extensively.</w:t>
      </w:r>
    </w:p>
    <w:p w14:paraId="2D2920C5" w14:textId="77777777" w:rsidR="00CF7BA0" w:rsidRDefault="00000000">
      <w:pPr>
        <w:pStyle w:val="Heading1"/>
      </w:pPr>
      <w:r>
        <w:lastRenderedPageBreak/>
        <w:t>5. Methodology</w:t>
      </w:r>
    </w:p>
    <w:p w14:paraId="1DDAFD9C" w14:textId="77777777" w:rsidR="00CF7BA0" w:rsidRDefault="00000000">
      <w:r>
        <w:t>- Build two functions for linear and binary search.</w:t>
      </w:r>
      <w:r>
        <w:br/>
        <w:t>- Create a queue class for enqueue, dequeue, peek, and isEmpty operations.</w:t>
      </w:r>
      <w:r>
        <w:br/>
        <w:t>- Store user data or tasks in the queue.</w:t>
      </w:r>
      <w:r>
        <w:br/>
        <w:t>- Implement search operations on the queue data.</w:t>
      </w:r>
      <w:r>
        <w:br/>
        <w:t>- Track performance using operation counts or time.</w:t>
      </w:r>
    </w:p>
    <w:p w14:paraId="75400D8E" w14:textId="77777777" w:rsidR="00CF7BA0" w:rsidRDefault="00000000">
      <w:pPr>
        <w:pStyle w:val="Heading1"/>
      </w:pPr>
      <w:r>
        <w:t>6. Implementation Tools</w:t>
      </w:r>
    </w:p>
    <w:p w14:paraId="3554F028" w14:textId="77777777" w:rsidR="00CF7BA0" w:rsidRDefault="00000000">
      <w:r>
        <w:t>- Programming Language: Python</w:t>
      </w:r>
      <w:r>
        <w:br/>
        <w:t>- Data Structures: List (for array), Queue (custom class or collections module)</w:t>
      </w:r>
    </w:p>
    <w:p w14:paraId="168DF3D8" w14:textId="77777777" w:rsidR="00CF7BA0" w:rsidRDefault="00000000">
      <w:pPr>
        <w:pStyle w:val="Heading1"/>
      </w:pPr>
      <w:r>
        <w:t>7. Expected Results and Analysis</w:t>
      </w:r>
    </w:p>
    <w:p w14:paraId="5ED0599E" w14:textId="77777777" w:rsidR="00CF7BA0" w:rsidRDefault="00000000">
      <w:r>
        <w:t>- Binary Search should be faster than Linear Search on sorted data.</w:t>
      </w:r>
      <w:r>
        <w:br/>
        <w:t>- Queue ensures order of task execution.</w:t>
      </w:r>
      <w:r>
        <w:br/>
        <w:t>- Combined system will allow task addition, retrieval, and search efficiently.</w:t>
      </w:r>
    </w:p>
    <w:p w14:paraId="7A0AEC6B" w14:textId="77777777" w:rsidR="00CF7BA0" w:rsidRDefault="00000000">
      <w:pPr>
        <w:pStyle w:val="Heading1"/>
      </w:pPr>
      <w:r>
        <w:t>8. Challenges and Solutions</w:t>
      </w:r>
    </w:p>
    <w:p w14:paraId="101CC5E7" w14:textId="77777777" w:rsidR="00CF7BA0" w:rsidRDefault="00000000">
      <w:r>
        <w:t>| Challenge | Solution |</w:t>
      </w:r>
      <w:r>
        <w:br/>
        <w:t>|----------|----------|</w:t>
      </w:r>
      <w:r>
        <w:br/>
        <w:t>| Binary search requires sorted data | Sort the queue data before applying binary search |</w:t>
      </w:r>
      <w:r>
        <w:br/>
        <w:t>| Queue may become full in static implementation | Use dynamic list-based implementation |</w:t>
      </w:r>
      <w:r>
        <w:br/>
        <w:t>| Handling real-time tasks with search | Maintain task IDs for search efficiency |</w:t>
      </w:r>
    </w:p>
    <w:p w14:paraId="3AE0DA4D" w14:textId="77777777" w:rsidR="00CF7BA0" w:rsidRDefault="00000000">
      <w:pPr>
        <w:pStyle w:val="Heading1"/>
      </w:pPr>
      <w:r>
        <w:t>9. Conclusion</w:t>
      </w:r>
    </w:p>
    <w:p w14:paraId="5F239C54" w14:textId="77777777" w:rsidR="00CF7BA0" w:rsidRDefault="00000000">
      <w:r>
        <w:t>This project demonstrates the power of combining fundamental algorithms and data structures to build practical systems. With effective implementation of searching algorithms and queue, the system can handle and retrieve data efficiently, showcasing real-time problem-solving skills in data structure applications.</w:t>
      </w:r>
    </w:p>
    <w:p w14:paraId="743132FB" w14:textId="77777777" w:rsidR="00CF7BA0" w:rsidRDefault="00000000">
      <w:pPr>
        <w:pStyle w:val="Heading1"/>
      </w:pPr>
      <w:r>
        <w:t>10. References</w:t>
      </w:r>
    </w:p>
    <w:p w14:paraId="1E7DB9AD" w14:textId="77777777" w:rsidR="00CF7BA0" w:rsidRDefault="00000000">
      <w:r>
        <w:t>1. “Data Structures and Algorithms in Python” by Goodrich et al.</w:t>
      </w:r>
      <w:r>
        <w:br/>
        <w:t>2. “Introduction to Algorithms” by Cormen, Leiserson, Rivest, and Stein</w:t>
      </w:r>
      <w:r>
        <w:br/>
        <w:t>3. GeeksforGeeks and W3Schools for algorithmic examples and guides.</w:t>
      </w:r>
      <w:r>
        <w:br/>
        <w:t>4. Official Python Documentation (docs.python.org)</w:t>
      </w:r>
    </w:p>
    <w:p w14:paraId="412AB15B" w14:textId="77777777" w:rsidR="00060EAD" w:rsidRDefault="00060EAD"/>
    <w:p w14:paraId="220EDB38" w14:textId="77777777" w:rsidR="00060EAD" w:rsidRDefault="00060EAD"/>
    <w:p w14:paraId="3142995B" w14:textId="1DE2D4EA" w:rsidR="00060EAD" w:rsidRDefault="00060EAD">
      <w:proofErr w:type="gramStart"/>
      <w:r>
        <w:lastRenderedPageBreak/>
        <w:t>CODE:-</w:t>
      </w:r>
      <w:proofErr w:type="gramEnd"/>
    </w:p>
    <w:p w14:paraId="6A94CC3A" w14:textId="77777777" w:rsidR="00060EAD" w:rsidRDefault="00060EAD" w:rsidP="00060EAD">
      <w:r>
        <w:t>class Queue:</w:t>
      </w:r>
    </w:p>
    <w:p w14:paraId="696BC04F" w14:textId="77777777" w:rsidR="00060EAD" w:rsidRDefault="00060EAD" w:rsidP="00060EAD">
      <w:r>
        <w:t xml:space="preserve">    def __</w:t>
      </w:r>
      <w:proofErr w:type="spellStart"/>
      <w:r>
        <w:t>init</w:t>
      </w:r>
      <w:proofErr w:type="spellEnd"/>
      <w:r>
        <w:t>__(self):</w:t>
      </w:r>
    </w:p>
    <w:p w14:paraId="65BD7E79" w14:textId="77777777" w:rsidR="00060EAD" w:rsidRDefault="00060EAD" w:rsidP="00060EAD">
      <w:r>
        <w:t xml:space="preserve">        </w:t>
      </w:r>
      <w:proofErr w:type="spellStart"/>
      <w:proofErr w:type="gramStart"/>
      <w:r>
        <w:t>self.queue</w:t>
      </w:r>
      <w:proofErr w:type="spellEnd"/>
      <w:proofErr w:type="gramEnd"/>
      <w:r>
        <w:t xml:space="preserve"> = []</w:t>
      </w:r>
    </w:p>
    <w:p w14:paraId="31A9D7C0" w14:textId="77777777" w:rsidR="00060EAD" w:rsidRDefault="00060EAD" w:rsidP="00060EAD"/>
    <w:p w14:paraId="5BC6BAE3" w14:textId="77777777" w:rsidR="00060EAD" w:rsidRDefault="00060EAD" w:rsidP="00060EAD">
      <w:r>
        <w:t xml:space="preserve">    def </w:t>
      </w:r>
      <w:proofErr w:type="gramStart"/>
      <w:r>
        <w:t>enqueue(</w:t>
      </w:r>
      <w:proofErr w:type="gramEnd"/>
      <w:r>
        <w:t>self, value):</w:t>
      </w:r>
    </w:p>
    <w:p w14:paraId="71FC8402" w14:textId="77777777" w:rsidR="00060EAD" w:rsidRDefault="00060EAD" w:rsidP="00060EAD">
      <w:r>
        <w:t xml:space="preserve">        </w:t>
      </w:r>
      <w:proofErr w:type="spellStart"/>
      <w:proofErr w:type="gramStart"/>
      <w:r>
        <w:t>self.queue</w:t>
      </w:r>
      <w:proofErr w:type="gramEnd"/>
      <w:r>
        <w:t>.append</w:t>
      </w:r>
      <w:proofErr w:type="spellEnd"/>
      <w:r>
        <w:t>(value)</w:t>
      </w:r>
    </w:p>
    <w:p w14:paraId="7F612FFE" w14:textId="77777777" w:rsidR="00060EAD" w:rsidRDefault="00060EAD" w:rsidP="00060EAD">
      <w:r>
        <w:t xml:space="preserve">        </w:t>
      </w:r>
      <w:proofErr w:type="gramStart"/>
      <w:r>
        <w:t>print(</w:t>
      </w:r>
      <w:proofErr w:type="spellStart"/>
      <w:proofErr w:type="gramEnd"/>
      <w:r>
        <w:t>f"Enqueued</w:t>
      </w:r>
      <w:proofErr w:type="spellEnd"/>
      <w:r>
        <w:t>: {value}")</w:t>
      </w:r>
    </w:p>
    <w:p w14:paraId="4E7B196F" w14:textId="77777777" w:rsidR="00060EAD" w:rsidRDefault="00060EAD" w:rsidP="00060EAD"/>
    <w:p w14:paraId="638BA265" w14:textId="77777777" w:rsidR="00060EAD" w:rsidRDefault="00060EAD" w:rsidP="00060EAD">
      <w:r>
        <w:t xml:space="preserve">    def dequeue(self):</w:t>
      </w:r>
    </w:p>
    <w:p w14:paraId="7EE1EC2E" w14:textId="77777777" w:rsidR="00060EAD" w:rsidRDefault="00060EAD" w:rsidP="00060EAD">
      <w:r>
        <w:t xml:space="preserve">        if not </w:t>
      </w:r>
      <w:proofErr w:type="spellStart"/>
      <w:r>
        <w:t>self.is_</w:t>
      </w:r>
      <w:proofErr w:type="gramStart"/>
      <w:r>
        <w:t>empty</w:t>
      </w:r>
      <w:proofErr w:type="spellEnd"/>
      <w:r>
        <w:t>(</w:t>
      </w:r>
      <w:proofErr w:type="gramEnd"/>
      <w:r>
        <w:t>):</w:t>
      </w:r>
    </w:p>
    <w:p w14:paraId="3C2EABB4" w14:textId="77777777" w:rsidR="00060EAD" w:rsidRDefault="00060EAD" w:rsidP="00060EAD">
      <w:r>
        <w:t xml:space="preserve">            removed = </w:t>
      </w:r>
      <w:proofErr w:type="spellStart"/>
      <w:proofErr w:type="gramStart"/>
      <w:r>
        <w:t>self.queue.pop</w:t>
      </w:r>
      <w:proofErr w:type="spellEnd"/>
      <w:r>
        <w:t>(</w:t>
      </w:r>
      <w:proofErr w:type="gramEnd"/>
      <w:r>
        <w:t>0)</w:t>
      </w:r>
    </w:p>
    <w:p w14:paraId="657DF021" w14:textId="77777777" w:rsidR="00060EAD" w:rsidRDefault="00060EAD" w:rsidP="00060EAD">
      <w:r>
        <w:t xml:space="preserve">            </w:t>
      </w:r>
      <w:proofErr w:type="gramStart"/>
      <w:r>
        <w:t>print(</w:t>
      </w:r>
      <w:proofErr w:type="spellStart"/>
      <w:proofErr w:type="gramEnd"/>
      <w:r>
        <w:t>f"Dequeued</w:t>
      </w:r>
      <w:proofErr w:type="spellEnd"/>
      <w:r>
        <w:t>: {removed}")</w:t>
      </w:r>
    </w:p>
    <w:p w14:paraId="2B7216BA" w14:textId="77777777" w:rsidR="00060EAD" w:rsidRDefault="00060EAD" w:rsidP="00060EAD">
      <w:r>
        <w:t xml:space="preserve">            return removed</w:t>
      </w:r>
    </w:p>
    <w:p w14:paraId="52DEB742" w14:textId="77777777" w:rsidR="00060EAD" w:rsidRDefault="00060EAD" w:rsidP="00060EAD">
      <w:r>
        <w:t xml:space="preserve">        else:</w:t>
      </w:r>
    </w:p>
    <w:p w14:paraId="45294913" w14:textId="77777777" w:rsidR="00060EAD" w:rsidRDefault="00060EAD" w:rsidP="00060EAD">
      <w:r>
        <w:t xml:space="preserve">            </w:t>
      </w:r>
      <w:proofErr w:type="gramStart"/>
      <w:r>
        <w:t>print(</w:t>
      </w:r>
      <w:proofErr w:type="gramEnd"/>
      <w:r>
        <w:t>"Queue is empty.")</w:t>
      </w:r>
    </w:p>
    <w:p w14:paraId="5BE53F88" w14:textId="77777777" w:rsidR="00060EAD" w:rsidRDefault="00060EAD" w:rsidP="00060EAD">
      <w:r>
        <w:t xml:space="preserve">            return None</w:t>
      </w:r>
    </w:p>
    <w:p w14:paraId="04C33840" w14:textId="77777777" w:rsidR="00060EAD" w:rsidRDefault="00060EAD" w:rsidP="00060EAD"/>
    <w:p w14:paraId="50519BAF" w14:textId="77777777" w:rsidR="00060EAD" w:rsidRDefault="00060EAD" w:rsidP="00060EAD">
      <w:r>
        <w:t xml:space="preserve">    def </w:t>
      </w:r>
      <w:proofErr w:type="spellStart"/>
      <w:r>
        <w:t>is_empty</w:t>
      </w:r>
      <w:proofErr w:type="spellEnd"/>
      <w:r>
        <w:t>(self):</w:t>
      </w:r>
    </w:p>
    <w:p w14:paraId="65CE5766" w14:textId="77777777" w:rsidR="00060EAD" w:rsidRDefault="00060EAD" w:rsidP="00060EAD">
      <w:r>
        <w:t xml:space="preserve">        return </w:t>
      </w:r>
      <w:proofErr w:type="spellStart"/>
      <w:r>
        <w:t>len</w:t>
      </w:r>
      <w:proofErr w:type="spellEnd"/>
      <w:r>
        <w:t>(</w:t>
      </w:r>
      <w:proofErr w:type="spellStart"/>
      <w:proofErr w:type="gramStart"/>
      <w:r>
        <w:t>self.queue</w:t>
      </w:r>
      <w:proofErr w:type="spellEnd"/>
      <w:proofErr w:type="gramEnd"/>
      <w:r>
        <w:t>) == 0</w:t>
      </w:r>
    </w:p>
    <w:p w14:paraId="37FBC131" w14:textId="77777777" w:rsidR="00060EAD" w:rsidRDefault="00060EAD" w:rsidP="00060EAD"/>
    <w:p w14:paraId="502F462C" w14:textId="77777777" w:rsidR="00060EAD" w:rsidRDefault="00060EAD" w:rsidP="00060EAD">
      <w:r>
        <w:t xml:space="preserve">    def peek(self):</w:t>
      </w:r>
    </w:p>
    <w:p w14:paraId="40A3E9DD" w14:textId="77777777" w:rsidR="00060EAD" w:rsidRDefault="00060EAD" w:rsidP="00060EAD">
      <w:r>
        <w:t xml:space="preserve">        return </w:t>
      </w:r>
      <w:proofErr w:type="spellStart"/>
      <w:proofErr w:type="gramStart"/>
      <w:r>
        <w:t>self.queue</w:t>
      </w:r>
      <w:proofErr w:type="spellEnd"/>
      <w:proofErr w:type="gramEnd"/>
      <w:r>
        <w:t xml:space="preserve">[0] if not </w:t>
      </w:r>
      <w:proofErr w:type="spellStart"/>
      <w:r>
        <w:t>self.is_</w:t>
      </w:r>
      <w:proofErr w:type="gramStart"/>
      <w:r>
        <w:t>empty</w:t>
      </w:r>
      <w:proofErr w:type="spellEnd"/>
      <w:r>
        <w:t>(</w:t>
      </w:r>
      <w:proofErr w:type="gramEnd"/>
      <w:r>
        <w:t>) else None</w:t>
      </w:r>
    </w:p>
    <w:p w14:paraId="6B4FA1FE" w14:textId="77777777" w:rsidR="00060EAD" w:rsidRDefault="00060EAD" w:rsidP="00060EAD"/>
    <w:p w14:paraId="69067DE3" w14:textId="77777777" w:rsidR="00060EAD" w:rsidRDefault="00060EAD" w:rsidP="00060EAD">
      <w:r>
        <w:t xml:space="preserve">    def display(self):</w:t>
      </w:r>
    </w:p>
    <w:p w14:paraId="39186DF8" w14:textId="77777777" w:rsidR="00060EAD" w:rsidRDefault="00060EAD" w:rsidP="00060EAD">
      <w:r>
        <w:t xml:space="preserve">        </w:t>
      </w:r>
      <w:proofErr w:type="gramStart"/>
      <w:r>
        <w:t>print(</w:t>
      </w:r>
      <w:proofErr w:type="gramEnd"/>
      <w:r>
        <w:t xml:space="preserve">"Queue:", </w:t>
      </w:r>
      <w:proofErr w:type="spellStart"/>
      <w:proofErr w:type="gramStart"/>
      <w:r>
        <w:t>self.queue</w:t>
      </w:r>
      <w:proofErr w:type="spellEnd"/>
      <w:proofErr w:type="gramEnd"/>
      <w:r>
        <w:t>)</w:t>
      </w:r>
    </w:p>
    <w:p w14:paraId="793F8A46" w14:textId="77777777" w:rsidR="00060EAD" w:rsidRDefault="00060EAD" w:rsidP="00060EAD"/>
    <w:p w14:paraId="15A88EB3" w14:textId="77777777" w:rsidR="00060EAD" w:rsidRDefault="00060EAD" w:rsidP="00060EAD">
      <w:r>
        <w:t xml:space="preserve">    def </w:t>
      </w:r>
      <w:proofErr w:type="spellStart"/>
      <w:r>
        <w:t>get_all</w:t>
      </w:r>
      <w:proofErr w:type="spellEnd"/>
      <w:r>
        <w:t>(self):</w:t>
      </w:r>
    </w:p>
    <w:p w14:paraId="7E7738D3" w14:textId="77777777" w:rsidR="00060EAD" w:rsidRDefault="00060EAD" w:rsidP="00060EAD">
      <w:r>
        <w:t xml:space="preserve">        return </w:t>
      </w:r>
      <w:proofErr w:type="spellStart"/>
      <w:proofErr w:type="gramStart"/>
      <w:r>
        <w:t>self.queue</w:t>
      </w:r>
      <w:proofErr w:type="gramEnd"/>
      <w:r>
        <w:t>.</w:t>
      </w:r>
      <w:proofErr w:type="gramStart"/>
      <w:r>
        <w:t>copy</w:t>
      </w:r>
      <w:proofErr w:type="spellEnd"/>
      <w:r>
        <w:t>(</w:t>
      </w:r>
      <w:proofErr w:type="gramEnd"/>
      <w:r>
        <w:t>)</w:t>
      </w:r>
    </w:p>
    <w:p w14:paraId="3ECBE1A6" w14:textId="77777777" w:rsidR="00060EAD" w:rsidRDefault="00060EAD" w:rsidP="00060EAD"/>
    <w:p w14:paraId="2E9C85D5" w14:textId="77777777" w:rsidR="00060EAD" w:rsidRDefault="00060EAD" w:rsidP="00060EAD"/>
    <w:p w14:paraId="45C6FEC4" w14:textId="77777777" w:rsidR="00060EAD" w:rsidRDefault="00060EAD" w:rsidP="00060EAD">
      <w:r>
        <w:t># Linear Search</w:t>
      </w:r>
    </w:p>
    <w:p w14:paraId="7E287C7E" w14:textId="77777777" w:rsidR="00060EAD" w:rsidRDefault="00060EAD" w:rsidP="00060EAD">
      <w:r>
        <w:t xml:space="preserve">def </w:t>
      </w:r>
      <w:proofErr w:type="spellStart"/>
      <w:r>
        <w:t>linear_</w:t>
      </w:r>
      <w:proofErr w:type="gramStart"/>
      <w:r>
        <w:t>search</w:t>
      </w:r>
      <w:proofErr w:type="spellEnd"/>
      <w:r>
        <w:t>(</w:t>
      </w:r>
      <w:proofErr w:type="spellStart"/>
      <w:proofErr w:type="gramEnd"/>
      <w:r>
        <w:t>arr</w:t>
      </w:r>
      <w:proofErr w:type="spellEnd"/>
      <w:r>
        <w:t>, target):</w:t>
      </w:r>
    </w:p>
    <w:p w14:paraId="723CDF10" w14:textId="77777777" w:rsidR="00060EAD" w:rsidRDefault="00060EAD" w:rsidP="00060EAD">
      <w:r>
        <w:t xml:space="preserve">    for </w:t>
      </w:r>
      <w:proofErr w:type="spellStart"/>
      <w:r>
        <w:t>i</w:t>
      </w:r>
      <w:proofErr w:type="spellEnd"/>
      <w:r>
        <w:t>, value in enumerate(</w:t>
      </w:r>
      <w:proofErr w:type="spellStart"/>
      <w:r>
        <w:t>arr</w:t>
      </w:r>
      <w:proofErr w:type="spellEnd"/>
      <w:r>
        <w:t>):</w:t>
      </w:r>
    </w:p>
    <w:p w14:paraId="24465B3B" w14:textId="77777777" w:rsidR="00060EAD" w:rsidRDefault="00060EAD" w:rsidP="00060EAD">
      <w:r>
        <w:t xml:space="preserve">        if value == target:</w:t>
      </w:r>
    </w:p>
    <w:p w14:paraId="3A26A7FF" w14:textId="77777777" w:rsidR="00060EAD" w:rsidRDefault="00060EAD" w:rsidP="00060EAD">
      <w:r>
        <w:t xml:space="preserve">            return </w:t>
      </w:r>
      <w:proofErr w:type="spellStart"/>
      <w:r>
        <w:t>i</w:t>
      </w:r>
      <w:proofErr w:type="spellEnd"/>
    </w:p>
    <w:p w14:paraId="7807B900" w14:textId="77777777" w:rsidR="00060EAD" w:rsidRDefault="00060EAD" w:rsidP="00060EAD">
      <w:r>
        <w:t xml:space="preserve">    return -1</w:t>
      </w:r>
    </w:p>
    <w:p w14:paraId="5B512D42" w14:textId="77777777" w:rsidR="00060EAD" w:rsidRDefault="00060EAD" w:rsidP="00060EAD"/>
    <w:p w14:paraId="54422B58" w14:textId="77777777" w:rsidR="00060EAD" w:rsidRDefault="00060EAD" w:rsidP="00060EAD"/>
    <w:p w14:paraId="0985BE2A" w14:textId="77777777" w:rsidR="00060EAD" w:rsidRDefault="00060EAD" w:rsidP="00060EAD">
      <w:r>
        <w:t># Binary Search (requires sorted list)</w:t>
      </w:r>
    </w:p>
    <w:p w14:paraId="6ADD1A03" w14:textId="77777777" w:rsidR="00060EAD" w:rsidRDefault="00060EAD" w:rsidP="00060EAD">
      <w:r>
        <w:t xml:space="preserve">def </w:t>
      </w:r>
      <w:proofErr w:type="spellStart"/>
      <w:r>
        <w:t>binary_</w:t>
      </w:r>
      <w:proofErr w:type="gramStart"/>
      <w:r>
        <w:t>search</w:t>
      </w:r>
      <w:proofErr w:type="spellEnd"/>
      <w:r>
        <w:t>(</w:t>
      </w:r>
      <w:proofErr w:type="spellStart"/>
      <w:proofErr w:type="gramEnd"/>
      <w:r>
        <w:t>arr</w:t>
      </w:r>
      <w:proofErr w:type="spellEnd"/>
      <w:r>
        <w:t>, target):</w:t>
      </w:r>
    </w:p>
    <w:p w14:paraId="3F3BCD3E" w14:textId="77777777" w:rsidR="00060EAD" w:rsidRDefault="00060EAD" w:rsidP="00060EAD">
      <w:r>
        <w:t xml:space="preserve">    low = 0</w:t>
      </w:r>
    </w:p>
    <w:p w14:paraId="743D8994" w14:textId="77777777" w:rsidR="00060EAD" w:rsidRDefault="00060EAD" w:rsidP="00060EAD">
      <w:r>
        <w:t xml:space="preserve">    high = </w:t>
      </w:r>
      <w:proofErr w:type="spellStart"/>
      <w:r>
        <w:t>len</w:t>
      </w:r>
      <w:proofErr w:type="spellEnd"/>
      <w:r>
        <w:t>(</w:t>
      </w:r>
      <w:proofErr w:type="spellStart"/>
      <w:r>
        <w:t>arr</w:t>
      </w:r>
      <w:proofErr w:type="spellEnd"/>
      <w:r>
        <w:t>) - 1</w:t>
      </w:r>
    </w:p>
    <w:p w14:paraId="77D3EC99" w14:textId="77777777" w:rsidR="00060EAD" w:rsidRDefault="00060EAD" w:rsidP="00060EAD">
      <w:r>
        <w:t xml:space="preserve">    while low &lt;= high:</w:t>
      </w:r>
    </w:p>
    <w:p w14:paraId="182890E9" w14:textId="77777777" w:rsidR="00060EAD" w:rsidRDefault="00060EAD" w:rsidP="00060EAD">
      <w:r>
        <w:t xml:space="preserve">        mid = (low + high) // 2</w:t>
      </w:r>
    </w:p>
    <w:p w14:paraId="674C00B3" w14:textId="77777777" w:rsidR="00060EAD" w:rsidRDefault="00060EAD" w:rsidP="00060EAD">
      <w:r>
        <w:t xml:space="preserve">        if </w:t>
      </w:r>
      <w:proofErr w:type="spellStart"/>
      <w:r>
        <w:t>arr</w:t>
      </w:r>
      <w:proofErr w:type="spellEnd"/>
      <w:r>
        <w:t>[mid] == target:</w:t>
      </w:r>
    </w:p>
    <w:p w14:paraId="69C3CCDC" w14:textId="77777777" w:rsidR="00060EAD" w:rsidRDefault="00060EAD" w:rsidP="00060EAD">
      <w:r>
        <w:t xml:space="preserve">            return mid</w:t>
      </w:r>
    </w:p>
    <w:p w14:paraId="1796FB1A" w14:textId="77777777" w:rsidR="00060EAD" w:rsidRDefault="00060EAD" w:rsidP="00060EAD">
      <w:r>
        <w:t xml:space="preserve">        </w:t>
      </w:r>
      <w:proofErr w:type="spellStart"/>
      <w:r>
        <w:t>elif</w:t>
      </w:r>
      <w:proofErr w:type="spellEnd"/>
      <w:r>
        <w:t xml:space="preserve"> </w:t>
      </w:r>
      <w:proofErr w:type="spellStart"/>
      <w:r>
        <w:t>arr</w:t>
      </w:r>
      <w:proofErr w:type="spellEnd"/>
      <w:r>
        <w:t>[mid] &lt; target:</w:t>
      </w:r>
    </w:p>
    <w:p w14:paraId="162BCC7F" w14:textId="77777777" w:rsidR="00060EAD" w:rsidRDefault="00060EAD" w:rsidP="00060EAD">
      <w:r>
        <w:t xml:space="preserve">            low = mid + 1</w:t>
      </w:r>
    </w:p>
    <w:p w14:paraId="2950D285" w14:textId="77777777" w:rsidR="00060EAD" w:rsidRDefault="00060EAD" w:rsidP="00060EAD">
      <w:r>
        <w:t xml:space="preserve">        else:</w:t>
      </w:r>
    </w:p>
    <w:p w14:paraId="1CA8FC81" w14:textId="77777777" w:rsidR="00060EAD" w:rsidRDefault="00060EAD" w:rsidP="00060EAD">
      <w:r>
        <w:t xml:space="preserve">            high = mid - 1</w:t>
      </w:r>
    </w:p>
    <w:p w14:paraId="19EB9F95" w14:textId="77777777" w:rsidR="00060EAD" w:rsidRDefault="00060EAD" w:rsidP="00060EAD">
      <w:r>
        <w:t xml:space="preserve">    return -1</w:t>
      </w:r>
    </w:p>
    <w:p w14:paraId="7F55CBE0" w14:textId="77777777" w:rsidR="00060EAD" w:rsidRDefault="00060EAD" w:rsidP="00060EAD"/>
    <w:p w14:paraId="197B4BC9" w14:textId="77777777" w:rsidR="00060EAD" w:rsidRDefault="00060EAD" w:rsidP="00060EAD"/>
    <w:p w14:paraId="2A1717CA" w14:textId="77777777" w:rsidR="00060EAD" w:rsidRDefault="00060EAD" w:rsidP="00060EAD">
      <w:r>
        <w:t># Example Usage</w:t>
      </w:r>
    </w:p>
    <w:p w14:paraId="52F87BF2" w14:textId="77777777" w:rsidR="00060EAD" w:rsidRDefault="00060EAD" w:rsidP="00060EAD">
      <w:r>
        <w:t xml:space="preserve">q = </w:t>
      </w:r>
      <w:proofErr w:type="gramStart"/>
      <w:r>
        <w:t>Queue(</w:t>
      </w:r>
      <w:proofErr w:type="gramEnd"/>
      <w:r>
        <w:t>)</w:t>
      </w:r>
    </w:p>
    <w:p w14:paraId="21B7CB68" w14:textId="77777777" w:rsidR="00060EAD" w:rsidRDefault="00060EAD" w:rsidP="00060EAD">
      <w:proofErr w:type="spellStart"/>
      <w:proofErr w:type="gramStart"/>
      <w:r>
        <w:t>q.enqueue</w:t>
      </w:r>
      <w:proofErr w:type="spellEnd"/>
      <w:proofErr w:type="gramEnd"/>
      <w:r>
        <w:t>(15)</w:t>
      </w:r>
    </w:p>
    <w:p w14:paraId="23031C1D" w14:textId="77777777" w:rsidR="00060EAD" w:rsidRDefault="00060EAD" w:rsidP="00060EAD">
      <w:proofErr w:type="spellStart"/>
      <w:proofErr w:type="gramStart"/>
      <w:r>
        <w:t>q.enqueue</w:t>
      </w:r>
      <w:proofErr w:type="spellEnd"/>
      <w:proofErr w:type="gramEnd"/>
      <w:r>
        <w:t>(25)</w:t>
      </w:r>
    </w:p>
    <w:p w14:paraId="495A5B60" w14:textId="77777777" w:rsidR="00060EAD" w:rsidRDefault="00060EAD" w:rsidP="00060EAD">
      <w:proofErr w:type="spellStart"/>
      <w:proofErr w:type="gramStart"/>
      <w:r>
        <w:t>q.enqueue</w:t>
      </w:r>
      <w:proofErr w:type="spellEnd"/>
      <w:proofErr w:type="gramEnd"/>
      <w:r>
        <w:t>(5)</w:t>
      </w:r>
    </w:p>
    <w:p w14:paraId="2A705FB9" w14:textId="77777777" w:rsidR="00060EAD" w:rsidRDefault="00060EAD" w:rsidP="00060EAD">
      <w:proofErr w:type="spellStart"/>
      <w:proofErr w:type="gramStart"/>
      <w:r>
        <w:t>q.enqueue</w:t>
      </w:r>
      <w:proofErr w:type="spellEnd"/>
      <w:proofErr w:type="gramEnd"/>
      <w:r>
        <w:t>(30)</w:t>
      </w:r>
    </w:p>
    <w:p w14:paraId="3414FAA0" w14:textId="77777777" w:rsidR="00060EAD" w:rsidRDefault="00060EAD" w:rsidP="00060EAD">
      <w:proofErr w:type="spellStart"/>
      <w:proofErr w:type="gramStart"/>
      <w:r>
        <w:t>q.enqueue</w:t>
      </w:r>
      <w:proofErr w:type="spellEnd"/>
      <w:proofErr w:type="gramEnd"/>
      <w:r>
        <w:t>(10)</w:t>
      </w:r>
    </w:p>
    <w:p w14:paraId="23DF8B5E" w14:textId="77777777" w:rsidR="00060EAD" w:rsidRDefault="00060EAD" w:rsidP="00060EAD">
      <w:proofErr w:type="spellStart"/>
      <w:proofErr w:type="gramStart"/>
      <w:r>
        <w:t>q.display</w:t>
      </w:r>
      <w:proofErr w:type="spellEnd"/>
      <w:proofErr w:type="gramEnd"/>
      <w:r>
        <w:t>()</w:t>
      </w:r>
    </w:p>
    <w:p w14:paraId="51F25450" w14:textId="77777777" w:rsidR="00060EAD" w:rsidRDefault="00060EAD" w:rsidP="00060EAD"/>
    <w:p w14:paraId="58995F9F" w14:textId="77777777" w:rsidR="00060EAD" w:rsidRDefault="00060EAD" w:rsidP="00060EAD">
      <w:r>
        <w:t># Linear Search</w:t>
      </w:r>
    </w:p>
    <w:p w14:paraId="0EF63972" w14:textId="77777777" w:rsidR="00060EAD" w:rsidRDefault="00060EAD" w:rsidP="00060EAD">
      <w:proofErr w:type="gramStart"/>
      <w:r>
        <w:t>print(</w:t>
      </w:r>
      <w:proofErr w:type="gramEnd"/>
      <w:r>
        <w:t>"\n--- Linear Search ---")</w:t>
      </w:r>
    </w:p>
    <w:p w14:paraId="1706865C" w14:textId="77777777" w:rsidR="00060EAD" w:rsidRDefault="00060EAD" w:rsidP="00060EAD">
      <w:r>
        <w:t xml:space="preserve">data = </w:t>
      </w:r>
      <w:proofErr w:type="spellStart"/>
      <w:r>
        <w:t>q.get_</w:t>
      </w:r>
      <w:proofErr w:type="gramStart"/>
      <w:r>
        <w:t>all</w:t>
      </w:r>
      <w:proofErr w:type="spellEnd"/>
      <w:r>
        <w:t>(</w:t>
      </w:r>
      <w:proofErr w:type="gramEnd"/>
      <w:r>
        <w:t>)</w:t>
      </w:r>
    </w:p>
    <w:p w14:paraId="705D36E2" w14:textId="77777777" w:rsidR="00060EAD" w:rsidRDefault="00060EAD" w:rsidP="00060EAD">
      <w:r>
        <w:t>target = 30</w:t>
      </w:r>
    </w:p>
    <w:p w14:paraId="430F7689" w14:textId="77777777" w:rsidR="00060EAD" w:rsidRDefault="00060EAD" w:rsidP="00060EAD">
      <w:r>
        <w:t xml:space="preserve">index = </w:t>
      </w:r>
      <w:proofErr w:type="spellStart"/>
      <w:r>
        <w:t>linear_</w:t>
      </w:r>
      <w:proofErr w:type="gramStart"/>
      <w:r>
        <w:t>search</w:t>
      </w:r>
      <w:proofErr w:type="spellEnd"/>
      <w:r>
        <w:t>(</w:t>
      </w:r>
      <w:proofErr w:type="gramEnd"/>
      <w:r>
        <w:t>data, target)</w:t>
      </w:r>
    </w:p>
    <w:p w14:paraId="4343381E" w14:textId="77777777" w:rsidR="00060EAD" w:rsidRDefault="00060EAD" w:rsidP="00060EAD">
      <w:proofErr w:type="gramStart"/>
      <w:r>
        <w:t>print(</w:t>
      </w:r>
      <w:proofErr w:type="spellStart"/>
      <w:proofErr w:type="gramEnd"/>
      <w:r>
        <w:t>f"Linear</w:t>
      </w:r>
      <w:proofErr w:type="spellEnd"/>
      <w:r>
        <w:t xml:space="preserve"> Search: {target} found at index {index}" if </w:t>
      </w:r>
      <w:proofErr w:type="gramStart"/>
      <w:r>
        <w:t>index !</w:t>
      </w:r>
      <w:proofErr w:type="gramEnd"/>
      <w:r>
        <w:t>= -1 else f"{target} not found.")</w:t>
      </w:r>
    </w:p>
    <w:p w14:paraId="04CCA248" w14:textId="77777777" w:rsidR="00060EAD" w:rsidRDefault="00060EAD" w:rsidP="00060EAD"/>
    <w:p w14:paraId="397A4D4B" w14:textId="77777777" w:rsidR="00060EAD" w:rsidRDefault="00060EAD" w:rsidP="00060EAD">
      <w:r>
        <w:t># Binary Search (on sorted data)</w:t>
      </w:r>
    </w:p>
    <w:p w14:paraId="23F4055F" w14:textId="77777777" w:rsidR="00060EAD" w:rsidRDefault="00060EAD" w:rsidP="00060EAD">
      <w:proofErr w:type="gramStart"/>
      <w:r>
        <w:t>print(</w:t>
      </w:r>
      <w:proofErr w:type="gramEnd"/>
      <w:r>
        <w:t>"\n--- Binary Search ---")</w:t>
      </w:r>
    </w:p>
    <w:p w14:paraId="637EE028" w14:textId="77777777" w:rsidR="00060EAD" w:rsidRDefault="00060EAD" w:rsidP="00060EAD">
      <w:proofErr w:type="spellStart"/>
      <w:r>
        <w:t>sorted_data</w:t>
      </w:r>
      <w:proofErr w:type="spellEnd"/>
      <w:r>
        <w:t xml:space="preserve"> = sorted(data)</w:t>
      </w:r>
    </w:p>
    <w:p w14:paraId="156A45C9" w14:textId="77777777" w:rsidR="00060EAD" w:rsidRDefault="00060EAD" w:rsidP="00060EAD">
      <w:proofErr w:type="gramStart"/>
      <w:r>
        <w:t>print(</w:t>
      </w:r>
      <w:proofErr w:type="gramEnd"/>
      <w:r>
        <w:t xml:space="preserve">"Sorted Data for Binary Search:", </w:t>
      </w:r>
      <w:proofErr w:type="spellStart"/>
      <w:r>
        <w:t>sorted_data</w:t>
      </w:r>
      <w:proofErr w:type="spellEnd"/>
      <w:r>
        <w:t>)</w:t>
      </w:r>
    </w:p>
    <w:p w14:paraId="2903EF09" w14:textId="77777777" w:rsidR="00060EAD" w:rsidRDefault="00060EAD" w:rsidP="00060EAD">
      <w:r>
        <w:t>target = 25</w:t>
      </w:r>
    </w:p>
    <w:p w14:paraId="16F5FCE5" w14:textId="77777777" w:rsidR="00060EAD" w:rsidRDefault="00060EAD" w:rsidP="00060EAD">
      <w:r>
        <w:t xml:space="preserve">index = </w:t>
      </w:r>
      <w:proofErr w:type="spellStart"/>
      <w:r>
        <w:t>binary_</w:t>
      </w:r>
      <w:proofErr w:type="gramStart"/>
      <w:r>
        <w:t>search</w:t>
      </w:r>
      <w:proofErr w:type="spellEnd"/>
      <w:r>
        <w:t>(</w:t>
      </w:r>
      <w:proofErr w:type="spellStart"/>
      <w:proofErr w:type="gramEnd"/>
      <w:r>
        <w:t>sorted_data</w:t>
      </w:r>
      <w:proofErr w:type="spellEnd"/>
      <w:r>
        <w:t>, target)</w:t>
      </w:r>
    </w:p>
    <w:p w14:paraId="3BD3B58D" w14:textId="75F3A1BF" w:rsidR="00060EAD" w:rsidRDefault="00060EAD" w:rsidP="00060EAD">
      <w:proofErr w:type="gramStart"/>
      <w:r>
        <w:t>print(</w:t>
      </w:r>
      <w:proofErr w:type="spellStart"/>
      <w:proofErr w:type="gramEnd"/>
      <w:r>
        <w:t>f"Binary</w:t>
      </w:r>
      <w:proofErr w:type="spellEnd"/>
      <w:r>
        <w:t xml:space="preserve"> Search: {target} found at index {index}" if </w:t>
      </w:r>
      <w:proofErr w:type="gramStart"/>
      <w:r>
        <w:t>index !</w:t>
      </w:r>
      <w:proofErr w:type="gramEnd"/>
      <w:r>
        <w:t>= -1 else f"{target} not found.")</w:t>
      </w:r>
    </w:p>
    <w:sectPr w:rsidR="00060E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8202282">
    <w:abstractNumId w:val="8"/>
  </w:num>
  <w:num w:numId="2" w16cid:durableId="1362318790">
    <w:abstractNumId w:val="6"/>
  </w:num>
  <w:num w:numId="3" w16cid:durableId="1785881013">
    <w:abstractNumId w:val="5"/>
  </w:num>
  <w:num w:numId="4" w16cid:durableId="1835414466">
    <w:abstractNumId w:val="4"/>
  </w:num>
  <w:num w:numId="5" w16cid:durableId="2092391846">
    <w:abstractNumId w:val="7"/>
  </w:num>
  <w:num w:numId="6" w16cid:durableId="1786385614">
    <w:abstractNumId w:val="3"/>
  </w:num>
  <w:num w:numId="7" w16cid:durableId="1776171328">
    <w:abstractNumId w:val="2"/>
  </w:num>
  <w:num w:numId="8" w16cid:durableId="706637122">
    <w:abstractNumId w:val="1"/>
  </w:num>
  <w:num w:numId="9" w16cid:durableId="205877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0EAD"/>
    <w:rsid w:val="0015074B"/>
    <w:rsid w:val="0029639D"/>
    <w:rsid w:val="00326F90"/>
    <w:rsid w:val="00AA1D8D"/>
    <w:rsid w:val="00B47730"/>
    <w:rsid w:val="00CB0664"/>
    <w:rsid w:val="00CF7BA0"/>
    <w:rsid w:val="00EC5D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73236D"/>
  <w14:defaultImageDpi w14:val="300"/>
  <w15:docId w15:val="{869F64E3-0538-4817-B5CB-5F071F77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AARUSH CS</cp:lastModifiedBy>
  <cp:revision>2</cp:revision>
  <dcterms:created xsi:type="dcterms:W3CDTF">2025-04-10T05:13:00Z</dcterms:created>
  <dcterms:modified xsi:type="dcterms:W3CDTF">2025-04-10T05:13:00Z</dcterms:modified>
  <cp:category/>
</cp:coreProperties>
</file>