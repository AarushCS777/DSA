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B9E4C" w14:textId="06143677" w:rsidR="007F55C3" w:rsidRPr="007F55C3" w:rsidRDefault="007F55C3" w:rsidP="007F55C3">
      <w:pPr>
        <w:ind w:left="360"/>
        <w:rPr>
          <w:b/>
          <w:bCs/>
          <w:lang w:val="en-IN"/>
        </w:rPr>
      </w:pPr>
      <w:r w:rsidRPr="007F55C3">
        <w:rPr>
          <w:b/>
          <w:bCs/>
          <w:lang w:val="en-IN"/>
        </w:rPr>
        <w:t>Advanced Sorting Algorithms – Implementation and Performance Analysis (Quick, Merge &amp; Heap Sort)</w:t>
      </w:r>
    </w:p>
    <w:p w14:paraId="4BD4B44F" w14:textId="77777777" w:rsidR="007F55C3" w:rsidRPr="007F55C3" w:rsidRDefault="007F55C3" w:rsidP="007F55C3">
      <w:pPr>
        <w:ind w:left="360"/>
        <w:rPr>
          <w:b/>
          <w:bCs/>
          <w:lang w:val="en-IN"/>
        </w:rPr>
      </w:pPr>
      <w:r w:rsidRPr="007F55C3">
        <w:rPr>
          <w:rFonts w:ascii="Segoe UI Emoji" w:hAnsi="Segoe UI Emoji" w:cs="Segoe UI Emoji"/>
          <w:b/>
          <w:bCs/>
          <w:lang w:val="en-IN"/>
        </w:rPr>
        <w:t>👨</w:t>
      </w:r>
      <w:r w:rsidRPr="007F55C3">
        <w:rPr>
          <w:b/>
          <w:bCs/>
          <w:lang w:val="en-IN"/>
        </w:rPr>
        <w:t>‍</w:t>
      </w:r>
      <w:r w:rsidRPr="007F55C3">
        <w:rPr>
          <w:rFonts w:ascii="Segoe UI Emoji" w:hAnsi="Segoe UI Emoji" w:cs="Segoe UI Emoji"/>
          <w:b/>
          <w:bCs/>
          <w:lang w:val="en-IN"/>
        </w:rPr>
        <w:t>💻</w:t>
      </w:r>
      <w:r w:rsidRPr="007F55C3">
        <w:rPr>
          <w:b/>
          <w:bCs/>
          <w:lang w:val="en-IN"/>
        </w:rPr>
        <w:t xml:space="preserve"> Submitted by:</w:t>
      </w:r>
    </w:p>
    <w:p w14:paraId="3A16075A" w14:textId="77777777" w:rsidR="007F55C3" w:rsidRPr="007F55C3" w:rsidRDefault="007F55C3" w:rsidP="007F55C3">
      <w:pPr>
        <w:ind w:left="360"/>
        <w:rPr>
          <w:b/>
          <w:bCs/>
          <w:lang w:val="en-IN"/>
        </w:rPr>
      </w:pPr>
      <w:r w:rsidRPr="007F55C3">
        <w:rPr>
          <w:b/>
          <w:bCs/>
          <w:lang w:val="en-IN"/>
        </w:rPr>
        <w:t>AARUSH C S</w:t>
      </w:r>
      <w:r w:rsidRPr="007F55C3">
        <w:rPr>
          <w:b/>
          <w:bCs/>
          <w:lang w:val="en-IN"/>
        </w:rPr>
        <w:br/>
        <w:t>ATHUL K KOSHY</w:t>
      </w:r>
      <w:r w:rsidRPr="007F55C3">
        <w:rPr>
          <w:b/>
          <w:bCs/>
          <w:lang w:val="en-IN"/>
        </w:rPr>
        <w:br/>
        <w:t>MOHAMMED RIZWAN PP</w:t>
      </w:r>
      <w:r w:rsidRPr="007F55C3">
        <w:rPr>
          <w:b/>
          <w:bCs/>
          <w:lang w:val="en-IN"/>
        </w:rPr>
        <w:br/>
        <w:t>MOIDEEN NIHAL</w:t>
      </w:r>
    </w:p>
    <w:p w14:paraId="7A24DA90" w14:textId="77777777" w:rsidR="007F55C3" w:rsidRPr="007F55C3" w:rsidRDefault="007F55C3" w:rsidP="007F55C3">
      <w:pPr>
        <w:ind w:left="360"/>
        <w:rPr>
          <w:b/>
          <w:bCs/>
          <w:lang w:val="en-IN"/>
        </w:rPr>
      </w:pPr>
      <w:r w:rsidRPr="007F55C3">
        <w:rPr>
          <w:b/>
          <w:bCs/>
          <w:lang w:val="en-IN"/>
        </w:rPr>
        <w:pict w14:anchorId="27D2363D">
          <v:rect id="_x0000_i1325" style="width:0;height:1.5pt" o:hralign="center" o:hrstd="t" o:hr="t" fillcolor="#a0a0a0" stroked="f"/>
        </w:pict>
      </w:r>
    </w:p>
    <w:p w14:paraId="72E1C277" w14:textId="77777777" w:rsidR="007F55C3" w:rsidRPr="007F55C3" w:rsidRDefault="007F55C3" w:rsidP="007F55C3">
      <w:pPr>
        <w:ind w:left="360"/>
        <w:rPr>
          <w:b/>
          <w:bCs/>
          <w:lang w:val="en-IN"/>
        </w:rPr>
      </w:pPr>
      <w:r w:rsidRPr="007F55C3">
        <w:rPr>
          <w:b/>
          <w:bCs/>
          <w:lang w:val="en-IN"/>
        </w:rPr>
        <w:t>1. Introduction</w:t>
      </w:r>
    </w:p>
    <w:p w14:paraId="59EE4EAF" w14:textId="77777777" w:rsidR="007F55C3" w:rsidRPr="007F55C3" w:rsidRDefault="007F55C3" w:rsidP="007F55C3">
      <w:pPr>
        <w:ind w:left="360"/>
        <w:rPr>
          <w:b/>
          <w:bCs/>
          <w:lang w:val="en-IN"/>
        </w:rPr>
      </w:pPr>
      <w:r w:rsidRPr="007F55C3">
        <w:rPr>
          <w:b/>
          <w:bCs/>
          <w:lang w:val="en-IN"/>
        </w:rPr>
        <w:t>Sorting is a core concept in computer science, essential for data processing, searching, and optimization. While basic sorting algorithms work for small datasets, more efficient algorithms are needed for large-scale applications. This project explores three efficient and widely used sorting algorithms: Quick Sort, Merge Sort, and Heap Sort. These are comparison-based, divide-and-conquer or tree-based algorithms used in real-world applications due to their optimal performance.</w:t>
      </w:r>
    </w:p>
    <w:p w14:paraId="264D685E" w14:textId="77777777" w:rsidR="007F55C3" w:rsidRPr="007F55C3" w:rsidRDefault="007F55C3" w:rsidP="007F55C3">
      <w:pPr>
        <w:ind w:left="360"/>
        <w:rPr>
          <w:b/>
          <w:bCs/>
          <w:lang w:val="en-IN"/>
        </w:rPr>
      </w:pPr>
      <w:r w:rsidRPr="007F55C3">
        <w:rPr>
          <w:b/>
          <w:bCs/>
          <w:lang w:val="en-IN"/>
        </w:rPr>
        <w:pict w14:anchorId="46778958">
          <v:rect id="_x0000_i1326" style="width:0;height:1.5pt" o:hralign="center" o:hrstd="t" o:hr="t" fillcolor="#a0a0a0" stroked="f"/>
        </w:pict>
      </w:r>
    </w:p>
    <w:p w14:paraId="02A99AFF" w14:textId="77777777" w:rsidR="007F55C3" w:rsidRPr="007F55C3" w:rsidRDefault="007F55C3" w:rsidP="007F55C3">
      <w:pPr>
        <w:ind w:left="360"/>
        <w:rPr>
          <w:b/>
          <w:bCs/>
          <w:lang w:val="en-IN"/>
        </w:rPr>
      </w:pPr>
      <w:r w:rsidRPr="007F55C3">
        <w:rPr>
          <w:b/>
          <w:bCs/>
          <w:lang w:val="en-IN"/>
        </w:rPr>
        <w:t>2. Problem Statement</w:t>
      </w:r>
    </w:p>
    <w:p w14:paraId="3FABC8A2" w14:textId="77777777" w:rsidR="007F55C3" w:rsidRPr="007F55C3" w:rsidRDefault="007F55C3" w:rsidP="007F55C3">
      <w:pPr>
        <w:ind w:left="360"/>
        <w:rPr>
          <w:b/>
          <w:bCs/>
          <w:lang w:val="en-IN"/>
        </w:rPr>
      </w:pPr>
      <w:r w:rsidRPr="007F55C3">
        <w:rPr>
          <w:b/>
          <w:bCs/>
          <w:lang w:val="en-IN"/>
        </w:rPr>
        <w:t xml:space="preserve">Handling large volumes of data requires sorting algorithms that are fast and resource-efficient. Basic algorithms like Bubble or Insertion Sort become impractical. The challenge is to implement and </w:t>
      </w:r>
      <w:proofErr w:type="spellStart"/>
      <w:r w:rsidRPr="007F55C3">
        <w:rPr>
          <w:b/>
          <w:bCs/>
          <w:lang w:val="en-IN"/>
        </w:rPr>
        <w:t>analyze</w:t>
      </w:r>
      <w:proofErr w:type="spellEnd"/>
      <w:r w:rsidRPr="007F55C3">
        <w:rPr>
          <w:b/>
          <w:bCs/>
          <w:lang w:val="en-IN"/>
        </w:rPr>
        <w:t xml:space="preserve"> more efficient sorting algorithms that scale better with input size, especially for real-world applications like databases, search engines, and system schedulers.</w:t>
      </w:r>
    </w:p>
    <w:p w14:paraId="3C3CB7D6" w14:textId="77777777" w:rsidR="007F55C3" w:rsidRPr="007F55C3" w:rsidRDefault="007F55C3" w:rsidP="007F55C3">
      <w:pPr>
        <w:ind w:left="360"/>
        <w:rPr>
          <w:b/>
          <w:bCs/>
          <w:lang w:val="en-IN"/>
        </w:rPr>
      </w:pPr>
      <w:r w:rsidRPr="007F55C3">
        <w:rPr>
          <w:b/>
          <w:bCs/>
          <w:lang w:val="en-IN"/>
        </w:rPr>
        <w:pict w14:anchorId="72DCBDDF">
          <v:rect id="_x0000_i1327" style="width:0;height:1.5pt" o:hralign="center" o:hrstd="t" o:hr="t" fillcolor="#a0a0a0" stroked="f"/>
        </w:pict>
      </w:r>
    </w:p>
    <w:p w14:paraId="00655414" w14:textId="77777777" w:rsidR="007F55C3" w:rsidRPr="007F55C3" w:rsidRDefault="007F55C3" w:rsidP="007F55C3">
      <w:pPr>
        <w:ind w:left="360"/>
        <w:rPr>
          <w:b/>
          <w:bCs/>
          <w:lang w:val="en-IN"/>
        </w:rPr>
      </w:pPr>
      <w:r w:rsidRPr="007F55C3">
        <w:rPr>
          <w:b/>
          <w:bCs/>
          <w:lang w:val="en-IN"/>
        </w:rPr>
        <w:t>3. Objectives</w:t>
      </w:r>
    </w:p>
    <w:p w14:paraId="4A5733BE" w14:textId="77777777" w:rsidR="007F55C3" w:rsidRPr="007F55C3" w:rsidRDefault="007F55C3" w:rsidP="007F55C3">
      <w:pPr>
        <w:numPr>
          <w:ilvl w:val="0"/>
          <w:numId w:val="23"/>
        </w:numPr>
        <w:rPr>
          <w:b/>
          <w:bCs/>
          <w:lang w:val="en-IN"/>
        </w:rPr>
      </w:pPr>
      <w:r w:rsidRPr="007F55C3">
        <w:rPr>
          <w:b/>
          <w:bCs/>
          <w:lang w:val="en-IN"/>
        </w:rPr>
        <w:t>Implement Quick Sort, Merge Sort, and Heap Sort in Python.</w:t>
      </w:r>
    </w:p>
    <w:p w14:paraId="0E68EDE0" w14:textId="77777777" w:rsidR="007F55C3" w:rsidRPr="007F55C3" w:rsidRDefault="007F55C3" w:rsidP="007F55C3">
      <w:pPr>
        <w:numPr>
          <w:ilvl w:val="0"/>
          <w:numId w:val="23"/>
        </w:numPr>
        <w:rPr>
          <w:b/>
          <w:bCs/>
          <w:lang w:val="en-IN"/>
        </w:rPr>
      </w:pPr>
      <w:r w:rsidRPr="007F55C3">
        <w:rPr>
          <w:b/>
          <w:bCs/>
          <w:lang w:val="en-IN"/>
        </w:rPr>
        <w:t>Compare their time and space complexity on different dataset sizes.</w:t>
      </w:r>
    </w:p>
    <w:p w14:paraId="6A7A50D0" w14:textId="77777777" w:rsidR="007F55C3" w:rsidRPr="007F55C3" w:rsidRDefault="007F55C3" w:rsidP="007F55C3">
      <w:pPr>
        <w:numPr>
          <w:ilvl w:val="0"/>
          <w:numId w:val="23"/>
        </w:numPr>
        <w:rPr>
          <w:b/>
          <w:bCs/>
          <w:lang w:val="en-IN"/>
        </w:rPr>
      </w:pPr>
      <w:r w:rsidRPr="007F55C3">
        <w:rPr>
          <w:b/>
          <w:bCs/>
          <w:lang w:val="en-IN"/>
        </w:rPr>
        <w:t xml:space="preserve">Visualize and </w:t>
      </w:r>
      <w:proofErr w:type="spellStart"/>
      <w:r w:rsidRPr="007F55C3">
        <w:rPr>
          <w:b/>
          <w:bCs/>
          <w:lang w:val="en-IN"/>
        </w:rPr>
        <w:t>analyze</w:t>
      </w:r>
      <w:proofErr w:type="spellEnd"/>
      <w:r w:rsidRPr="007F55C3">
        <w:rPr>
          <w:b/>
          <w:bCs/>
          <w:lang w:val="en-IN"/>
        </w:rPr>
        <w:t xml:space="preserve"> their step-by-step operations (optional).</w:t>
      </w:r>
    </w:p>
    <w:p w14:paraId="717B1C5E" w14:textId="77777777" w:rsidR="007F55C3" w:rsidRPr="007F55C3" w:rsidRDefault="007F55C3" w:rsidP="007F55C3">
      <w:pPr>
        <w:numPr>
          <w:ilvl w:val="0"/>
          <w:numId w:val="23"/>
        </w:numPr>
        <w:rPr>
          <w:b/>
          <w:bCs/>
          <w:lang w:val="en-IN"/>
        </w:rPr>
      </w:pPr>
      <w:r w:rsidRPr="007F55C3">
        <w:rPr>
          <w:b/>
          <w:bCs/>
          <w:lang w:val="en-IN"/>
        </w:rPr>
        <w:t>Determine which algorithm is most efficient under different conditions.</w:t>
      </w:r>
    </w:p>
    <w:p w14:paraId="1AFC3611" w14:textId="77777777" w:rsidR="007F55C3" w:rsidRPr="007F55C3" w:rsidRDefault="007F55C3" w:rsidP="007F55C3">
      <w:pPr>
        <w:numPr>
          <w:ilvl w:val="0"/>
          <w:numId w:val="23"/>
        </w:numPr>
        <w:rPr>
          <w:b/>
          <w:bCs/>
          <w:lang w:val="en-IN"/>
        </w:rPr>
      </w:pPr>
      <w:r w:rsidRPr="007F55C3">
        <w:rPr>
          <w:b/>
          <w:bCs/>
          <w:lang w:val="en-IN"/>
        </w:rPr>
        <w:t>Understand real-world use cases for each algorithm.</w:t>
      </w:r>
    </w:p>
    <w:p w14:paraId="58B2DDA6" w14:textId="77777777" w:rsidR="007F55C3" w:rsidRPr="007F55C3" w:rsidRDefault="007F55C3" w:rsidP="007F55C3">
      <w:pPr>
        <w:ind w:left="360"/>
        <w:rPr>
          <w:b/>
          <w:bCs/>
          <w:lang w:val="en-IN"/>
        </w:rPr>
      </w:pPr>
      <w:r w:rsidRPr="007F55C3">
        <w:rPr>
          <w:b/>
          <w:bCs/>
          <w:lang w:val="en-IN"/>
        </w:rPr>
        <w:pict w14:anchorId="196D0A1A">
          <v:rect id="_x0000_i1328" style="width:0;height:1.5pt" o:hralign="center" o:hrstd="t" o:hr="t" fillcolor="#a0a0a0" stroked="f"/>
        </w:pict>
      </w:r>
    </w:p>
    <w:p w14:paraId="60EE2157" w14:textId="77777777" w:rsidR="007F55C3" w:rsidRPr="007F55C3" w:rsidRDefault="007F55C3" w:rsidP="007F55C3">
      <w:pPr>
        <w:ind w:left="360"/>
        <w:rPr>
          <w:b/>
          <w:bCs/>
          <w:lang w:val="en-IN"/>
        </w:rPr>
      </w:pPr>
      <w:r w:rsidRPr="007F55C3">
        <w:rPr>
          <w:b/>
          <w:bCs/>
          <w:lang w:val="en-IN"/>
        </w:rPr>
        <w:t>4. Literature Review</w:t>
      </w:r>
    </w:p>
    <w:p w14:paraId="2A81DFFF" w14:textId="77777777" w:rsidR="007F55C3" w:rsidRPr="007F55C3" w:rsidRDefault="007F55C3" w:rsidP="007F55C3">
      <w:pPr>
        <w:numPr>
          <w:ilvl w:val="0"/>
          <w:numId w:val="24"/>
        </w:numPr>
        <w:rPr>
          <w:b/>
          <w:bCs/>
          <w:lang w:val="en-IN"/>
        </w:rPr>
      </w:pPr>
      <w:r w:rsidRPr="007F55C3">
        <w:rPr>
          <w:b/>
          <w:bCs/>
          <w:lang w:val="en-IN"/>
        </w:rPr>
        <w:t xml:space="preserve">Quick Sort: A divide-and-conquer algorithm that uses partitioning. Very fast on average but not stable. Worst case is O(n²), average is </w:t>
      </w:r>
      <w:proofErr w:type="gramStart"/>
      <w:r w:rsidRPr="007F55C3">
        <w:rPr>
          <w:b/>
          <w:bCs/>
          <w:lang w:val="en-IN"/>
        </w:rPr>
        <w:t>O(</w:t>
      </w:r>
      <w:proofErr w:type="gramEnd"/>
      <w:r w:rsidRPr="007F55C3">
        <w:rPr>
          <w:b/>
          <w:bCs/>
          <w:lang w:val="en-IN"/>
        </w:rPr>
        <w:t>n log n).</w:t>
      </w:r>
    </w:p>
    <w:p w14:paraId="537B07DC" w14:textId="77777777" w:rsidR="007F55C3" w:rsidRPr="007F55C3" w:rsidRDefault="007F55C3" w:rsidP="007F55C3">
      <w:pPr>
        <w:numPr>
          <w:ilvl w:val="0"/>
          <w:numId w:val="24"/>
        </w:numPr>
        <w:rPr>
          <w:b/>
          <w:bCs/>
          <w:lang w:val="en-IN"/>
        </w:rPr>
      </w:pPr>
      <w:r w:rsidRPr="007F55C3">
        <w:rPr>
          <w:b/>
          <w:bCs/>
          <w:lang w:val="en-IN"/>
        </w:rPr>
        <w:t xml:space="preserve">Merge Sort: A stable, divide-and-conquer algorithm with consistent </w:t>
      </w:r>
      <w:proofErr w:type="gramStart"/>
      <w:r w:rsidRPr="007F55C3">
        <w:rPr>
          <w:b/>
          <w:bCs/>
          <w:lang w:val="en-IN"/>
        </w:rPr>
        <w:t>O(</w:t>
      </w:r>
      <w:proofErr w:type="gramEnd"/>
      <w:r w:rsidRPr="007F55C3">
        <w:rPr>
          <w:b/>
          <w:bCs/>
          <w:lang w:val="en-IN"/>
        </w:rPr>
        <w:t>n log n) performance. It uses additional space for merging.</w:t>
      </w:r>
    </w:p>
    <w:p w14:paraId="31E9750A" w14:textId="77777777" w:rsidR="007F55C3" w:rsidRPr="007F55C3" w:rsidRDefault="007F55C3" w:rsidP="007F55C3">
      <w:pPr>
        <w:numPr>
          <w:ilvl w:val="0"/>
          <w:numId w:val="24"/>
        </w:numPr>
        <w:rPr>
          <w:b/>
          <w:bCs/>
          <w:lang w:val="en-IN"/>
        </w:rPr>
      </w:pPr>
      <w:r w:rsidRPr="007F55C3">
        <w:rPr>
          <w:b/>
          <w:bCs/>
          <w:lang w:val="en-IN"/>
        </w:rPr>
        <w:lastRenderedPageBreak/>
        <w:t xml:space="preserve">Heap Sort: A tree-based algorithm that turns the array into a heap structure and extracts elements. Time complexity is </w:t>
      </w:r>
      <w:proofErr w:type="gramStart"/>
      <w:r w:rsidRPr="007F55C3">
        <w:rPr>
          <w:b/>
          <w:bCs/>
          <w:lang w:val="en-IN"/>
        </w:rPr>
        <w:t>O(</w:t>
      </w:r>
      <w:proofErr w:type="gramEnd"/>
      <w:r w:rsidRPr="007F55C3">
        <w:rPr>
          <w:b/>
          <w:bCs/>
          <w:lang w:val="en-IN"/>
        </w:rPr>
        <w:t>n log n), and it's in-place but not stable.</w:t>
      </w:r>
      <w:r w:rsidRPr="007F55C3">
        <w:rPr>
          <w:b/>
          <w:bCs/>
          <w:lang w:val="en-IN"/>
        </w:rPr>
        <w:br/>
        <w:t xml:space="preserve">These algorithms are foundational to many modern libraries and frameworks (e.g., Python’s </w:t>
      </w:r>
      <w:proofErr w:type="spellStart"/>
      <w:r w:rsidRPr="007F55C3">
        <w:rPr>
          <w:b/>
          <w:bCs/>
          <w:lang w:val="en-IN"/>
        </w:rPr>
        <w:t>Timsort</w:t>
      </w:r>
      <w:proofErr w:type="spellEnd"/>
      <w:r w:rsidRPr="007F55C3">
        <w:rPr>
          <w:b/>
          <w:bCs/>
          <w:lang w:val="en-IN"/>
        </w:rPr>
        <w:t xml:space="preserve"> is a hybrid using merge sort concepts).</w:t>
      </w:r>
    </w:p>
    <w:p w14:paraId="643BCC9C" w14:textId="77777777" w:rsidR="007F55C3" w:rsidRPr="007F55C3" w:rsidRDefault="007F55C3" w:rsidP="007F55C3">
      <w:pPr>
        <w:ind w:left="360"/>
        <w:rPr>
          <w:b/>
          <w:bCs/>
          <w:lang w:val="en-IN"/>
        </w:rPr>
      </w:pPr>
      <w:r w:rsidRPr="007F55C3">
        <w:rPr>
          <w:b/>
          <w:bCs/>
          <w:lang w:val="en-IN"/>
        </w:rPr>
        <w:pict w14:anchorId="0729451D">
          <v:rect id="_x0000_i1329" style="width:0;height:1.5pt" o:hralign="center" o:hrstd="t" o:hr="t" fillcolor="#a0a0a0" stroked="f"/>
        </w:pict>
      </w:r>
    </w:p>
    <w:p w14:paraId="65255D8D" w14:textId="77777777" w:rsidR="007F55C3" w:rsidRPr="007F55C3" w:rsidRDefault="007F55C3" w:rsidP="007F55C3">
      <w:pPr>
        <w:ind w:left="360"/>
        <w:rPr>
          <w:b/>
          <w:bCs/>
          <w:lang w:val="en-IN"/>
        </w:rPr>
      </w:pPr>
      <w:r w:rsidRPr="007F55C3">
        <w:rPr>
          <w:b/>
          <w:bCs/>
          <w:lang w:val="en-IN"/>
        </w:rPr>
        <w:t>5. Methodology</w:t>
      </w:r>
    </w:p>
    <w:p w14:paraId="6582E51A" w14:textId="77777777" w:rsidR="007F55C3" w:rsidRPr="007F55C3" w:rsidRDefault="007F55C3" w:rsidP="007F55C3">
      <w:pPr>
        <w:numPr>
          <w:ilvl w:val="0"/>
          <w:numId w:val="25"/>
        </w:numPr>
        <w:rPr>
          <w:b/>
          <w:bCs/>
          <w:lang w:val="en-IN"/>
        </w:rPr>
      </w:pPr>
      <w:r w:rsidRPr="007F55C3">
        <w:rPr>
          <w:b/>
          <w:bCs/>
          <w:lang w:val="en-IN"/>
        </w:rPr>
        <w:t>Implement Quick Sort, Merge Sort, and Heap Sort in Python.</w:t>
      </w:r>
    </w:p>
    <w:p w14:paraId="699C1273" w14:textId="77777777" w:rsidR="007F55C3" w:rsidRPr="007F55C3" w:rsidRDefault="007F55C3" w:rsidP="007F55C3">
      <w:pPr>
        <w:numPr>
          <w:ilvl w:val="0"/>
          <w:numId w:val="25"/>
        </w:numPr>
        <w:rPr>
          <w:b/>
          <w:bCs/>
          <w:lang w:val="en-IN"/>
        </w:rPr>
      </w:pPr>
      <w:r w:rsidRPr="007F55C3">
        <w:rPr>
          <w:b/>
          <w:bCs/>
          <w:lang w:val="en-IN"/>
        </w:rPr>
        <w:t>Generate random datasets of varying sizes (e.g., 10, 100, 1000, 10,000).</w:t>
      </w:r>
    </w:p>
    <w:p w14:paraId="237CB739" w14:textId="77777777" w:rsidR="007F55C3" w:rsidRPr="007F55C3" w:rsidRDefault="007F55C3" w:rsidP="007F55C3">
      <w:pPr>
        <w:numPr>
          <w:ilvl w:val="0"/>
          <w:numId w:val="25"/>
        </w:numPr>
        <w:rPr>
          <w:b/>
          <w:bCs/>
          <w:lang w:val="en-IN"/>
        </w:rPr>
      </w:pPr>
      <w:r w:rsidRPr="007F55C3">
        <w:rPr>
          <w:b/>
          <w:bCs/>
          <w:lang w:val="en-IN"/>
        </w:rPr>
        <w:t>Measure performance using time taken for sorting.</w:t>
      </w:r>
    </w:p>
    <w:p w14:paraId="028DB956" w14:textId="77777777" w:rsidR="007F55C3" w:rsidRPr="007F55C3" w:rsidRDefault="007F55C3" w:rsidP="007F55C3">
      <w:pPr>
        <w:numPr>
          <w:ilvl w:val="0"/>
          <w:numId w:val="25"/>
        </w:numPr>
        <w:rPr>
          <w:b/>
          <w:bCs/>
          <w:lang w:val="en-IN"/>
        </w:rPr>
      </w:pPr>
      <w:r w:rsidRPr="007F55C3">
        <w:rPr>
          <w:b/>
          <w:bCs/>
          <w:lang w:val="en-IN"/>
        </w:rPr>
        <w:t>Optionally visualize how each algorithm sorts the data.</w:t>
      </w:r>
    </w:p>
    <w:p w14:paraId="120BD17E" w14:textId="77777777" w:rsidR="007F55C3" w:rsidRPr="007F55C3" w:rsidRDefault="007F55C3" w:rsidP="007F55C3">
      <w:pPr>
        <w:numPr>
          <w:ilvl w:val="0"/>
          <w:numId w:val="25"/>
        </w:numPr>
        <w:rPr>
          <w:b/>
          <w:bCs/>
          <w:lang w:val="en-IN"/>
        </w:rPr>
      </w:pPr>
      <w:proofErr w:type="spellStart"/>
      <w:r w:rsidRPr="007F55C3">
        <w:rPr>
          <w:b/>
          <w:bCs/>
          <w:lang w:val="en-IN"/>
        </w:rPr>
        <w:t>Analyze</w:t>
      </w:r>
      <w:proofErr w:type="spellEnd"/>
      <w:r w:rsidRPr="007F55C3">
        <w:rPr>
          <w:b/>
          <w:bCs/>
          <w:lang w:val="en-IN"/>
        </w:rPr>
        <w:t xml:space="preserve"> results and record observations.</w:t>
      </w:r>
    </w:p>
    <w:p w14:paraId="6A70798F" w14:textId="77777777" w:rsidR="007F55C3" w:rsidRPr="007F55C3" w:rsidRDefault="007F55C3" w:rsidP="007F55C3">
      <w:pPr>
        <w:ind w:left="360"/>
        <w:rPr>
          <w:b/>
          <w:bCs/>
          <w:lang w:val="en-IN"/>
        </w:rPr>
      </w:pPr>
      <w:r w:rsidRPr="007F55C3">
        <w:rPr>
          <w:b/>
          <w:bCs/>
          <w:lang w:val="en-IN"/>
        </w:rPr>
        <w:pict w14:anchorId="554D2FD1">
          <v:rect id="_x0000_i1330" style="width:0;height:1.5pt" o:hralign="center" o:hrstd="t" o:hr="t" fillcolor="#a0a0a0" stroked="f"/>
        </w:pict>
      </w:r>
    </w:p>
    <w:p w14:paraId="77F448EC" w14:textId="77777777" w:rsidR="007F55C3" w:rsidRPr="007F55C3" w:rsidRDefault="007F55C3" w:rsidP="007F55C3">
      <w:pPr>
        <w:ind w:left="360"/>
        <w:rPr>
          <w:b/>
          <w:bCs/>
          <w:lang w:val="en-IN"/>
        </w:rPr>
      </w:pPr>
      <w:r w:rsidRPr="007F55C3">
        <w:rPr>
          <w:b/>
          <w:bCs/>
          <w:lang w:val="en-IN"/>
        </w:rPr>
        <w:t>6. Tools and Technologies</w:t>
      </w:r>
    </w:p>
    <w:p w14:paraId="719E8E1A" w14:textId="77777777" w:rsidR="007F55C3" w:rsidRPr="007F55C3" w:rsidRDefault="007F55C3" w:rsidP="007F55C3">
      <w:pPr>
        <w:numPr>
          <w:ilvl w:val="0"/>
          <w:numId w:val="26"/>
        </w:numPr>
        <w:rPr>
          <w:b/>
          <w:bCs/>
          <w:lang w:val="en-IN"/>
        </w:rPr>
      </w:pPr>
      <w:r w:rsidRPr="007F55C3">
        <w:rPr>
          <w:b/>
          <w:bCs/>
          <w:lang w:val="en-IN"/>
        </w:rPr>
        <w:t>Language: Python</w:t>
      </w:r>
    </w:p>
    <w:p w14:paraId="6ABE6BC3" w14:textId="77777777" w:rsidR="007F55C3" w:rsidRPr="007F55C3" w:rsidRDefault="007F55C3" w:rsidP="007F55C3">
      <w:pPr>
        <w:numPr>
          <w:ilvl w:val="0"/>
          <w:numId w:val="26"/>
        </w:numPr>
        <w:rPr>
          <w:b/>
          <w:bCs/>
          <w:lang w:val="en-IN"/>
        </w:rPr>
      </w:pPr>
      <w:r w:rsidRPr="007F55C3">
        <w:rPr>
          <w:b/>
          <w:bCs/>
          <w:lang w:val="en-IN"/>
        </w:rPr>
        <w:t>Libraries: random, time, matplotlib (for visualizations)</w:t>
      </w:r>
    </w:p>
    <w:p w14:paraId="2638FC78" w14:textId="77777777" w:rsidR="007F55C3" w:rsidRPr="007F55C3" w:rsidRDefault="007F55C3" w:rsidP="007F55C3">
      <w:pPr>
        <w:ind w:left="360"/>
        <w:rPr>
          <w:b/>
          <w:bCs/>
          <w:lang w:val="en-IN"/>
        </w:rPr>
      </w:pPr>
      <w:r w:rsidRPr="007F55C3">
        <w:rPr>
          <w:b/>
          <w:bCs/>
          <w:lang w:val="en-IN"/>
        </w:rPr>
        <w:pict w14:anchorId="0D304D4E">
          <v:rect id="_x0000_i1331" style="width:0;height:1.5pt" o:hralign="center" o:hrstd="t" o:hr="t" fillcolor="#a0a0a0" stroked="f"/>
        </w:pict>
      </w:r>
    </w:p>
    <w:p w14:paraId="733A5F42" w14:textId="77777777" w:rsidR="007F55C3" w:rsidRPr="007F55C3" w:rsidRDefault="007F55C3" w:rsidP="007F55C3">
      <w:pPr>
        <w:ind w:left="360"/>
        <w:rPr>
          <w:b/>
          <w:bCs/>
          <w:lang w:val="en-IN"/>
        </w:rPr>
      </w:pPr>
      <w:r w:rsidRPr="007F55C3">
        <w:rPr>
          <w:b/>
          <w:bCs/>
          <w:lang w:val="en-IN"/>
        </w:rPr>
        <w:t>7. Expected Results</w:t>
      </w:r>
    </w:p>
    <w:p w14:paraId="216554C0" w14:textId="77777777" w:rsidR="007F55C3" w:rsidRPr="007F55C3" w:rsidRDefault="007F55C3" w:rsidP="007F55C3">
      <w:pPr>
        <w:numPr>
          <w:ilvl w:val="0"/>
          <w:numId w:val="27"/>
        </w:numPr>
        <w:rPr>
          <w:b/>
          <w:bCs/>
          <w:lang w:val="en-IN"/>
        </w:rPr>
      </w:pPr>
      <w:r w:rsidRPr="007F55C3">
        <w:rPr>
          <w:b/>
          <w:bCs/>
          <w:lang w:val="en-IN"/>
        </w:rPr>
        <w:t>Quick Sort will be fastest on average for unsorted random data.</w:t>
      </w:r>
    </w:p>
    <w:p w14:paraId="47710146" w14:textId="77777777" w:rsidR="007F55C3" w:rsidRPr="007F55C3" w:rsidRDefault="007F55C3" w:rsidP="007F55C3">
      <w:pPr>
        <w:numPr>
          <w:ilvl w:val="0"/>
          <w:numId w:val="27"/>
        </w:numPr>
        <w:rPr>
          <w:b/>
          <w:bCs/>
          <w:lang w:val="en-IN"/>
        </w:rPr>
      </w:pPr>
      <w:r w:rsidRPr="007F55C3">
        <w:rPr>
          <w:b/>
          <w:bCs/>
          <w:lang w:val="en-IN"/>
        </w:rPr>
        <w:t>Merge Sort will perform consistently across all data types.</w:t>
      </w:r>
    </w:p>
    <w:p w14:paraId="554AA4C2" w14:textId="77777777" w:rsidR="007F55C3" w:rsidRPr="007F55C3" w:rsidRDefault="007F55C3" w:rsidP="007F55C3">
      <w:pPr>
        <w:numPr>
          <w:ilvl w:val="0"/>
          <w:numId w:val="27"/>
        </w:numPr>
        <w:rPr>
          <w:b/>
          <w:bCs/>
          <w:lang w:val="en-IN"/>
        </w:rPr>
      </w:pPr>
      <w:r w:rsidRPr="007F55C3">
        <w:rPr>
          <w:b/>
          <w:bCs/>
          <w:lang w:val="en-IN"/>
        </w:rPr>
        <w:t>Heap Sort will use less memory but may be slightly slower than quick sort.</w:t>
      </w:r>
    </w:p>
    <w:p w14:paraId="2B9F8783" w14:textId="77777777" w:rsidR="007F55C3" w:rsidRPr="007F55C3" w:rsidRDefault="007F55C3" w:rsidP="007F55C3">
      <w:pPr>
        <w:numPr>
          <w:ilvl w:val="0"/>
          <w:numId w:val="27"/>
        </w:numPr>
        <w:rPr>
          <w:b/>
          <w:bCs/>
          <w:lang w:val="en-IN"/>
        </w:rPr>
      </w:pPr>
      <w:r w:rsidRPr="007F55C3">
        <w:rPr>
          <w:b/>
          <w:bCs/>
          <w:lang w:val="en-IN"/>
        </w:rPr>
        <w:t>Each algorithm will be suitable for different real-world scenarios.</w:t>
      </w:r>
    </w:p>
    <w:p w14:paraId="221E68AF" w14:textId="77777777" w:rsidR="007F55C3" w:rsidRPr="007F55C3" w:rsidRDefault="007F55C3" w:rsidP="007F55C3">
      <w:pPr>
        <w:ind w:left="360"/>
        <w:rPr>
          <w:b/>
          <w:bCs/>
          <w:lang w:val="en-IN"/>
        </w:rPr>
      </w:pPr>
      <w:r w:rsidRPr="007F55C3">
        <w:rPr>
          <w:b/>
          <w:bCs/>
          <w:lang w:val="en-IN"/>
        </w:rPr>
        <w:pict w14:anchorId="11125DCA">
          <v:rect id="_x0000_i1332" style="width:0;height:1.5pt" o:hralign="center" o:hrstd="t" o:hr="t" fillcolor="#a0a0a0" stroked="f"/>
        </w:pict>
      </w:r>
    </w:p>
    <w:p w14:paraId="03A2CEFB" w14:textId="77777777" w:rsidR="007F55C3" w:rsidRPr="007F55C3" w:rsidRDefault="007F55C3" w:rsidP="007F55C3">
      <w:pPr>
        <w:ind w:left="360"/>
        <w:rPr>
          <w:b/>
          <w:bCs/>
          <w:lang w:val="en-IN"/>
        </w:rPr>
      </w:pPr>
      <w:r w:rsidRPr="007F55C3">
        <w:rPr>
          <w:b/>
          <w:bCs/>
          <w:lang w:val="en-IN"/>
        </w:rPr>
        <w:t>8.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5507"/>
      </w:tblGrid>
      <w:tr w:rsidR="007F55C3" w:rsidRPr="007F55C3" w14:paraId="50A85303" w14:textId="77777777" w:rsidTr="007F55C3">
        <w:trPr>
          <w:tblHeader/>
          <w:tblCellSpacing w:w="15" w:type="dxa"/>
        </w:trPr>
        <w:tc>
          <w:tcPr>
            <w:tcW w:w="0" w:type="auto"/>
            <w:vAlign w:val="center"/>
            <w:hideMark/>
          </w:tcPr>
          <w:p w14:paraId="17EB18A7" w14:textId="77777777" w:rsidR="007F55C3" w:rsidRPr="007F55C3" w:rsidRDefault="007F55C3" w:rsidP="007F55C3">
            <w:pPr>
              <w:ind w:left="360"/>
              <w:rPr>
                <w:b/>
                <w:bCs/>
                <w:lang w:val="en-IN"/>
              </w:rPr>
            </w:pPr>
            <w:r w:rsidRPr="007F55C3">
              <w:rPr>
                <w:b/>
                <w:bCs/>
                <w:lang w:val="en-IN"/>
              </w:rPr>
              <w:t>Challenge</w:t>
            </w:r>
          </w:p>
        </w:tc>
        <w:tc>
          <w:tcPr>
            <w:tcW w:w="0" w:type="auto"/>
            <w:vAlign w:val="center"/>
            <w:hideMark/>
          </w:tcPr>
          <w:p w14:paraId="311D6B40" w14:textId="77777777" w:rsidR="007F55C3" w:rsidRPr="007F55C3" w:rsidRDefault="007F55C3" w:rsidP="007F55C3">
            <w:pPr>
              <w:ind w:left="360"/>
              <w:rPr>
                <w:b/>
                <w:bCs/>
                <w:lang w:val="en-IN"/>
              </w:rPr>
            </w:pPr>
            <w:r w:rsidRPr="007F55C3">
              <w:rPr>
                <w:b/>
                <w:bCs/>
                <w:lang w:val="en-IN"/>
              </w:rPr>
              <w:t>Solution</w:t>
            </w:r>
          </w:p>
        </w:tc>
      </w:tr>
      <w:tr w:rsidR="007F55C3" w:rsidRPr="007F55C3" w14:paraId="7F9DFBF4" w14:textId="77777777" w:rsidTr="007F55C3">
        <w:trPr>
          <w:tblCellSpacing w:w="15" w:type="dxa"/>
        </w:trPr>
        <w:tc>
          <w:tcPr>
            <w:tcW w:w="0" w:type="auto"/>
            <w:vAlign w:val="center"/>
            <w:hideMark/>
          </w:tcPr>
          <w:p w14:paraId="64856EFB" w14:textId="77777777" w:rsidR="007F55C3" w:rsidRPr="007F55C3" w:rsidRDefault="007F55C3" w:rsidP="007F55C3">
            <w:pPr>
              <w:ind w:left="360"/>
              <w:rPr>
                <w:b/>
                <w:bCs/>
                <w:lang w:val="en-IN"/>
              </w:rPr>
            </w:pPr>
            <w:r w:rsidRPr="007F55C3">
              <w:rPr>
                <w:b/>
                <w:bCs/>
                <w:lang w:val="en-IN"/>
              </w:rPr>
              <w:t>Understanding recursive logic</w:t>
            </w:r>
          </w:p>
        </w:tc>
        <w:tc>
          <w:tcPr>
            <w:tcW w:w="0" w:type="auto"/>
            <w:vAlign w:val="center"/>
            <w:hideMark/>
          </w:tcPr>
          <w:p w14:paraId="6DFF8BAA" w14:textId="77777777" w:rsidR="007F55C3" w:rsidRPr="007F55C3" w:rsidRDefault="007F55C3" w:rsidP="007F55C3">
            <w:pPr>
              <w:ind w:left="360"/>
              <w:rPr>
                <w:b/>
                <w:bCs/>
                <w:lang w:val="en-IN"/>
              </w:rPr>
            </w:pPr>
            <w:r w:rsidRPr="007F55C3">
              <w:rPr>
                <w:b/>
                <w:bCs/>
                <w:lang w:val="en-IN"/>
              </w:rPr>
              <w:t>Use diagrams and dry-run examples</w:t>
            </w:r>
          </w:p>
        </w:tc>
      </w:tr>
      <w:tr w:rsidR="007F55C3" w:rsidRPr="007F55C3" w14:paraId="6BBB1A59" w14:textId="77777777" w:rsidTr="007F55C3">
        <w:trPr>
          <w:tblCellSpacing w:w="15" w:type="dxa"/>
        </w:trPr>
        <w:tc>
          <w:tcPr>
            <w:tcW w:w="0" w:type="auto"/>
            <w:vAlign w:val="center"/>
            <w:hideMark/>
          </w:tcPr>
          <w:p w14:paraId="6AD7C1F0" w14:textId="77777777" w:rsidR="007F55C3" w:rsidRPr="007F55C3" w:rsidRDefault="007F55C3" w:rsidP="007F55C3">
            <w:pPr>
              <w:ind w:left="360"/>
              <w:rPr>
                <w:b/>
                <w:bCs/>
                <w:lang w:val="en-IN"/>
              </w:rPr>
            </w:pPr>
            <w:r w:rsidRPr="007F55C3">
              <w:rPr>
                <w:b/>
                <w:bCs/>
                <w:lang w:val="en-IN"/>
              </w:rPr>
              <w:t>Managing large datasets</w:t>
            </w:r>
          </w:p>
        </w:tc>
        <w:tc>
          <w:tcPr>
            <w:tcW w:w="0" w:type="auto"/>
            <w:vAlign w:val="center"/>
            <w:hideMark/>
          </w:tcPr>
          <w:p w14:paraId="72380F97" w14:textId="77777777" w:rsidR="007F55C3" w:rsidRPr="007F55C3" w:rsidRDefault="007F55C3" w:rsidP="007F55C3">
            <w:pPr>
              <w:ind w:left="360"/>
              <w:rPr>
                <w:b/>
                <w:bCs/>
                <w:lang w:val="en-IN"/>
              </w:rPr>
            </w:pPr>
            <w:r w:rsidRPr="007F55C3">
              <w:rPr>
                <w:b/>
                <w:bCs/>
                <w:lang w:val="en-IN"/>
              </w:rPr>
              <w:t>Use system resources wisely and avoid memory-intensive visualizations</w:t>
            </w:r>
          </w:p>
        </w:tc>
      </w:tr>
      <w:tr w:rsidR="007F55C3" w:rsidRPr="007F55C3" w14:paraId="5830F2B0" w14:textId="77777777" w:rsidTr="007F55C3">
        <w:trPr>
          <w:tblCellSpacing w:w="15" w:type="dxa"/>
        </w:trPr>
        <w:tc>
          <w:tcPr>
            <w:tcW w:w="0" w:type="auto"/>
            <w:vAlign w:val="center"/>
            <w:hideMark/>
          </w:tcPr>
          <w:p w14:paraId="03EECA56" w14:textId="77777777" w:rsidR="007F55C3" w:rsidRPr="007F55C3" w:rsidRDefault="007F55C3" w:rsidP="007F55C3">
            <w:pPr>
              <w:ind w:left="360"/>
              <w:rPr>
                <w:b/>
                <w:bCs/>
                <w:lang w:val="en-IN"/>
              </w:rPr>
            </w:pPr>
            <w:r w:rsidRPr="007F55C3">
              <w:rPr>
                <w:b/>
                <w:bCs/>
                <w:lang w:val="en-IN"/>
              </w:rPr>
              <w:t>Comparing time/space accurately</w:t>
            </w:r>
          </w:p>
        </w:tc>
        <w:tc>
          <w:tcPr>
            <w:tcW w:w="0" w:type="auto"/>
            <w:vAlign w:val="center"/>
            <w:hideMark/>
          </w:tcPr>
          <w:p w14:paraId="7AD4FE69" w14:textId="77777777" w:rsidR="007F55C3" w:rsidRPr="007F55C3" w:rsidRDefault="007F55C3" w:rsidP="007F55C3">
            <w:pPr>
              <w:ind w:left="360"/>
              <w:rPr>
                <w:b/>
                <w:bCs/>
                <w:lang w:val="en-IN"/>
              </w:rPr>
            </w:pPr>
            <w:r w:rsidRPr="007F55C3">
              <w:rPr>
                <w:b/>
                <w:bCs/>
                <w:lang w:val="en-IN"/>
              </w:rPr>
              <w:t>Run multiple tests and average results</w:t>
            </w:r>
          </w:p>
        </w:tc>
      </w:tr>
    </w:tbl>
    <w:p w14:paraId="68DB1D2E" w14:textId="77777777" w:rsidR="007F55C3" w:rsidRPr="007F55C3" w:rsidRDefault="007F55C3" w:rsidP="007F55C3">
      <w:pPr>
        <w:ind w:left="360"/>
        <w:rPr>
          <w:b/>
          <w:bCs/>
          <w:lang w:val="en-IN"/>
        </w:rPr>
      </w:pPr>
      <w:r w:rsidRPr="007F55C3">
        <w:rPr>
          <w:b/>
          <w:bCs/>
          <w:lang w:val="en-IN"/>
        </w:rPr>
        <w:pict w14:anchorId="08A4C78F">
          <v:rect id="_x0000_i1333" style="width:0;height:1.5pt" o:hralign="center" o:hrstd="t" o:hr="t" fillcolor="#a0a0a0" stroked="f"/>
        </w:pict>
      </w:r>
    </w:p>
    <w:p w14:paraId="38FB6659" w14:textId="77777777" w:rsidR="007F55C3" w:rsidRPr="007F55C3" w:rsidRDefault="007F55C3" w:rsidP="007F55C3">
      <w:pPr>
        <w:ind w:left="360"/>
        <w:rPr>
          <w:b/>
          <w:bCs/>
          <w:lang w:val="en-IN"/>
        </w:rPr>
      </w:pPr>
      <w:r w:rsidRPr="007F55C3">
        <w:rPr>
          <w:b/>
          <w:bCs/>
          <w:lang w:val="en-IN"/>
        </w:rPr>
        <w:lastRenderedPageBreak/>
        <w:t>9. Conclusion</w:t>
      </w:r>
    </w:p>
    <w:p w14:paraId="1F9228BE" w14:textId="77777777" w:rsidR="007F55C3" w:rsidRPr="007F55C3" w:rsidRDefault="007F55C3" w:rsidP="007F55C3">
      <w:pPr>
        <w:ind w:left="360"/>
        <w:rPr>
          <w:b/>
          <w:bCs/>
          <w:lang w:val="en-IN"/>
        </w:rPr>
      </w:pPr>
      <w:r w:rsidRPr="007F55C3">
        <w:rPr>
          <w:b/>
          <w:bCs/>
          <w:lang w:val="en-IN"/>
        </w:rPr>
        <w:t>This project provides a deeper understanding of advanced sorting algorithms and their practical applications. By implementing and comparing Quick, Merge, and Heap Sort, students learn not only how to code efficiently but also how to choose the right algorithm based on the situation and constraints.</w:t>
      </w:r>
    </w:p>
    <w:p w14:paraId="4531D4A5" w14:textId="77777777" w:rsidR="007F55C3" w:rsidRPr="007F55C3" w:rsidRDefault="007F55C3" w:rsidP="007F55C3">
      <w:pPr>
        <w:ind w:left="360"/>
        <w:rPr>
          <w:b/>
          <w:bCs/>
          <w:lang w:val="en-IN"/>
        </w:rPr>
      </w:pPr>
      <w:r w:rsidRPr="007F55C3">
        <w:rPr>
          <w:b/>
          <w:bCs/>
          <w:lang w:val="en-IN"/>
        </w:rPr>
        <w:pict w14:anchorId="34885CC4">
          <v:rect id="_x0000_i1334" style="width:0;height:1.5pt" o:hralign="center" o:hrstd="t" o:hr="t" fillcolor="#a0a0a0" stroked="f"/>
        </w:pict>
      </w:r>
    </w:p>
    <w:p w14:paraId="23B78CB1" w14:textId="77777777" w:rsidR="007F55C3" w:rsidRPr="007F55C3" w:rsidRDefault="007F55C3" w:rsidP="007F55C3">
      <w:pPr>
        <w:ind w:left="360"/>
        <w:rPr>
          <w:b/>
          <w:bCs/>
          <w:lang w:val="en-IN"/>
        </w:rPr>
      </w:pPr>
      <w:r w:rsidRPr="007F55C3">
        <w:rPr>
          <w:b/>
          <w:bCs/>
          <w:lang w:val="en-IN"/>
        </w:rPr>
        <w:t>10. References</w:t>
      </w:r>
    </w:p>
    <w:p w14:paraId="539D3878" w14:textId="77777777" w:rsidR="007F55C3" w:rsidRPr="007F55C3" w:rsidRDefault="007F55C3" w:rsidP="007F55C3">
      <w:pPr>
        <w:numPr>
          <w:ilvl w:val="0"/>
          <w:numId w:val="28"/>
        </w:numPr>
        <w:rPr>
          <w:b/>
          <w:bCs/>
          <w:lang w:val="en-IN"/>
        </w:rPr>
      </w:pPr>
      <w:r w:rsidRPr="007F55C3">
        <w:rPr>
          <w:b/>
          <w:bCs/>
          <w:lang w:val="en-IN"/>
        </w:rPr>
        <w:t xml:space="preserve">“Introduction to Algorithms” by </w:t>
      </w:r>
      <w:proofErr w:type="spellStart"/>
      <w:r w:rsidRPr="007F55C3">
        <w:rPr>
          <w:b/>
          <w:bCs/>
          <w:lang w:val="en-IN"/>
        </w:rPr>
        <w:t>Cormen</w:t>
      </w:r>
      <w:proofErr w:type="spellEnd"/>
      <w:r w:rsidRPr="007F55C3">
        <w:rPr>
          <w:b/>
          <w:bCs/>
          <w:lang w:val="en-IN"/>
        </w:rPr>
        <w:t xml:space="preserve">, </w:t>
      </w:r>
      <w:proofErr w:type="spellStart"/>
      <w:r w:rsidRPr="007F55C3">
        <w:rPr>
          <w:b/>
          <w:bCs/>
          <w:lang w:val="en-IN"/>
        </w:rPr>
        <w:t>Leiserson</w:t>
      </w:r>
      <w:proofErr w:type="spellEnd"/>
      <w:r w:rsidRPr="007F55C3">
        <w:rPr>
          <w:b/>
          <w:bCs/>
          <w:lang w:val="en-IN"/>
        </w:rPr>
        <w:t>, Rivest, and Stein</w:t>
      </w:r>
    </w:p>
    <w:p w14:paraId="518C2916" w14:textId="77777777" w:rsidR="007F55C3" w:rsidRPr="007F55C3" w:rsidRDefault="007F55C3" w:rsidP="007F55C3">
      <w:pPr>
        <w:numPr>
          <w:ilvl w:val="0"/>
          <w:numId w:val="28"/>
        </w:numPr>
        <w:rPr>
          <w:b/>
          <w:bCs/>
          <w:lang w:val="en-IN"/>
        </w:rPr>
      </w:pPr>
      <w:proofErr w:type="spellStart"/>
      <w:r w:rsidRPr="007F55C3">
        <w:rPr>
          <w:b/>
          <w:bCs/>
          <w:lang w:val="en-IN"/>
        </w:rPr>
        <w:t>GeeksforGeeks</w:t>
      </w:r>
      <w:proofErr w:type="spellEnd"/>
      <w:r w:rsidRPr="007F55C3">
        <w:rPr>
          <w:b/>
          <w:bCs/>
          <w:lang w:val="en-IN"/>
        </w:rPr>
        <w:t xml:space="preserve"> – Quick Sort, Merge Sort, Heap Sort Tutorials</w:t>
      </w:r>
    </w:p>
    <w:p w14:paraId="09111480" w14:textId="77777777" w:rsidR="007F55C3" w:rsidRPr="007F55C3" w:rsidRDefault="007F55C3" w:rsidP="007F55C3">
      <w:pPr>
        <w:numPr>
          <w:ilvl w:val="0"/>
          <w:numId w:val="28"/>
        </w:numPr>
        <w:rPr>
          <w:b/>
          <w:bCs/>
          <w:lang w:val="en-IN"/>
        </w:rPr>
      </w:pPr>
      <w:r w:rsidRPr="007F55C3">
        <w:rPr>
          <w:b/>
          <w:bCs/>
          <w:lang w:val="en-IN"/>
        </w:rPr>
        <w:t>Python Documentation – Sorting Techniques</w:t>
      </w:r>
    </w:p>
    <w:p w14:paraId="6F4C2E5D" w14:textId="77777777" w:rsidR="007F55C3" w:rsidRPr="007F55C3" w:rsidRDefault="007F55C3" w:rsidP="007F55C3">
      <w:pPr>
        <w:numPr>
          <w:ilvl w:val="0"/>
          <w:numId w:val="28"/>
        </w:numPr>
        <w:rPr>
          <w:b/>
          <w:bCs/>
          <w:lang w:val="en-IN"/>
        </w:rPr>
      </w:pPr>
      <w:proofErr w:type="spellStart"/>
      <w:r w:rsidRPr="007F55C3">
        <w:rPr>
          <w:b/>
          <w:bCs/>
          <w:lang w:val="en-IN"/>
        </w:rPr>
        <w:t>HackerRank</w:t>
      </w:r>
      <w:proofErr w:type="spellEnd"/>
      <w:r w:rsidRPr="007F55C3">
        <w:rPr>
          <w:b/>
          <w:bCs/>
          <w:lang w:val="en-IN"/>
        </w:rPr>
        <w:t>/</w:t>
      </w:r>
      <w:proofErr w:type="spellStart"/>
      <w:r w:rsidRPr="007F55C3">
        <w:rPr>
          <w:b/>
          <w:bCs/>
          <w:lang w:val="en-IN"/>
        </w:rPr>
        <w:t>LeetCode</w:t>
      </w:r>
      <w:proofErr w:type="spellEnd"/>
      <w:r w:rsidRPr="007F55C3">
        <w:rPr>
          <w:b/>
          <w:bCs/>
          <w:lang w:val="en-IN"/>
        </w:rPr>
        <w:t xml:space="preserve"> – Sorting Problems and Challenges</w:t>
      </w:r>
    </w:p>
    <w:p w14:paraId="589BAB02" w14:textId="77777777" w:rsidR="007F55C3" w:rsidRPr="007F55C3" w:rsidRDefault="007F55C3" w:rsidP="007F55C3">
      <w:pPr>
        <w:numPr>
          <w:ilvl w:val="0"/>
          <w:numId w:val="28"/>
        </w:numPr>
        <w:rPr>
          <w:b/>
          <w:bCs/>
          <w:lang w:val="en-IN"/>
        </w:rPr>
      </w:pPr>
      <w:r w:rsidRPr="007F55C3">
        <w:rPr>
          <w:b/>
          <w:bCs/>
          <w:lang w:val="en-IN"/>
        </w:rPr>
        <w:t>W3Schools – Sorting in Python</w:t>
      </w:r>
    </w:p>
    <w:p w14:paraId="07D4D911" w14:textId="77777777" w:rsidR="00C601B8" w:rsidRPr="00B12046" w:rsidRDefault="00C601B8" w:rsidP="00C601B8">
      <w:pPr>
        <w:ind w:left="360"/>
        <w:rPr>
          <w:lang w:val="en-IN"/>
        </w:rPr>
      </w:pPr>
    </w:p>
    <w:p w14:paraId="281F371A" w14:textId="414F697B" w:rsidR="00B12046" w:rsidRPr="007F55C3" w:rsidRDefault="007F55C3" w:rsidP="00B12046">
      <w:pPr>
        <w:rPr>
          <w:b/>
          <w:bCs/>
        </w:rPr>
      </w:pPr>
      <w:proofErr w:type="gramStart"/>
      <w:r w:rsidRPr="007F55C3">
        <w:rPr>
          <w:b/>
          <w:bCs/>
        </w:rPr>
        <w:t>CODE:-</w:t>
      </w:r>
      <w:proofErr w:type="gramEnd"/>
    </w:p>
    <w:p w14:paraId="598539EB" w14:textId="6331FB45" w:rsidR="007F55C3" w:rsidRDefault="007F55C3" w:rsidP="00B12046">
      <w:r w:rsidRPr="007F55C3">
        <w:rPr>
          <w:b/>
          <w:bCs/>
          <w:u w:val="single"/>
        </w:rPr>
        <w:t>Quick Sort</w:t>
      </w:r>
    </w:p>
    <w:p w14:paraId="43AA4EB9" w14:textId="77777777" w:rsidR="007F55C3" w:rsidRDefault="007F55C3" w:rsidP="007F55C3">
      <w:r>
        <w:t xml:space="preserve">def </w:t>
      </w:r>
      <w:proofErr w:type="spellStart"/>
      <w:r>
        <w:t>quick_sort</w:t>
      </w:r>
      <w:proofErr w:type="spellEnd"/>
      <w:r>
        <w:t>(</w:t>
      </w:r>
      <w:proofErr w:type="spellStart"/>
      <w:r>
        <w:t>arr</w:t>
      </w:r>
      <w:proofErr w:type="spellEnd"/>
      <w:r>
        <w:t>):</w:t>
      </w:r>
    </w:p>
    <w:p w14:paraId="779AE5BF" w14:textId="77777777" w:rsidR="007F55C3" w:rsidRDefault="007F55C3" w:rsidP="007F55C3">
      <w:r>
        <w:t xml:space="preserve">    if </w:t>
      </w:r>
      <w:proofErr w:type="spellStart"/>
      <w:r>
        <w:t>len</w:t>
      </w:r>
      <w:proofErr w:type="spellEnd"/>
      <w:r>
        <w:t>(</w:t>
      </w:r>
      <w:proofErr w:type="spellStart"/>
      <w:r>
        <w:t>arr</w:t>
      </w:r>
      <w:proofErr w:type="spellEnd"/>
      <w:r>
        <w:t>) &lt;= 1:</w:t>
      </w:r>
    </w:p>
    <w:p w14:paraId="0C6CC8BA" w14:textId="77777777" w:rsidR="007F55C3" w:rsidRDefault="007F55C3" w:rsidP="007F55C3">
      <w:r>
        <w:t xml:space="preserve">        return </w:t>
      </w:r>
      <w:proofErr w:type="spellStart"/>
      <w:r>
        <w:t>arr</w:t>
      </w:r>
      <w:proofErr w:type="spellEnd"/>
    </w:p>
    <w:p w14:paraId="445D3042" w14:textId="77777777" w:rsidR="007F55C3" w:rsidRDefault="007F55C3" w:rsidP="007F55C3">
      <w:r>
        <w:t xml:space="preserve">    pivot = </w:t>
      </w:r>
      <w:proofErr w:type="spellStart"/>
      <w:proofErr w:type="gramStart"/>
      <w:r>
        <w:t>arr</w:t>
      </w:r>
      <w:proofErr w:type="spellEnd"/>
      <w:r>
        <w:t>[</w:t>
      </w:r>
      <w:proofErr w:type="gramEnd"/>
      <w:r>
        <w:t>0]</w:t>
      </w:r>
    </w:p>
    <w:p w14:paraId="46111FA7" w14:textId="77777777" w:rsidR="007F55C3" w:rsidRDefault="007F55C3" w:rsidP="007F55C3">
      <w:r>
        <w:t xml:space="preserve">    left = [x for x in </w:t>
      </w:r>
      <w:proofErr w:type="spellStart"/>
      <w:proofErr w:type="gramStart"/>
      <w:r>
        <w:t>arr</w:t>
      </w:r>
      <w:proofErr w:type="spellEnd"/>
      <w:r>
        <w:t>[</w:t>
      </w:r>
      <w:proofErr w:type="gramEnd"/>
      <w:r>
        <w:t>1:] if x &lt;= pivot]</w:t>
      </w:r>
    </w:p>
    <w:p w14:paraId="19F8350B" w14:textId="77777777" w:rsidR="007F55C3" w:rsidRDefault="007F55C3" w:rsidP="007F55C3">
      <w:r>
        <w:t xml:space="preserve">    right = [x for x in </w:t>
      </w:r>
      <w:proofErr w:type="spellStart"/>
      <w:proofErr w:type="gramStart"/>
      <w:r>
        <w:t>arr</w:t>
      </w:r>
      <w:proofErr w:type="spellEnd"/>
      <w:r>
        <w:t>[</w:t>
      </w:r>
      <w:proofErr w:type="gramEnd"/>
      <w:r>
        <w:t>1:] if x &gt; pivot]</w:t>
      </w:r>
    </w:p>
    <w:p w14:paraId="730C64A5" w14:textId="6217A5A2" w:rsidR="007F55C3" w:rsidRDefault="007F55C3" w:rsidP="007F55C3">
      <w:r>
        <w:t xml:space="preserve">    return </w:t>
      </w:r>
      <w:proofErr w:type="spellStart"/>
      <w:r>
        <w:t>quick_sort</w:t>
      </w:r>
      <w:proofErr w:type="spellEnd"/>
      <w:r>
        <w:t xml:space="preserve">(left) + [pivot] + </w:t>
      </w:r>
      <w:proofErr w:type="spellStart"/>
      <w:r>
        <w:t>quick_sort</w:t>
      </w:r>
      <w:proofErr w:type="spellEnd"/>
      <w:r>
        <w:t>(right)</w:t>
      </w:r>
    </w:p>
    <w:p w14:paraId="13AACC97" w14:textId="77777777" w:rsidR="007F55C3" w:rsidRDefault="007F55C3" w:rsidP="007F55C3"/>
    <w:p w14:paraId="73FD7476" w14:textId="5539C4A4" w:rsidR="007F55C3" w:rsidRDefault="007F55C3" w:rsidP="007F55C3">
      <w:pPr>
        <w:rPr>
          <w:b/>
          <w:bCs/>
          <w:u w:val="single"/>
        </w:rPr>
      </w:pPr>
      <w:r w:rsidRPr="007F55C3">
        <w:rPr>
          <w:b/>
          <w:bCs/>
          <w:u w:val="single"/>
        </w:rPr>
        <w:t>Merge Sort</w:t>
      </w:r>
    </w:p>
    <w:p w14:paraId="2A9FC638" w14:textId="77777777" w:rsidR="007F55C3" w:rsidRPr="007F55C3" w:rsidRDefault="007F55C3" w:rsidP="007F55C3">
      <w:r w:rsidRPr="007F55C3">
        <w:t xml:space="preserve">def </w:t>
      </w:r>
      <w:proofErr w:type="spellStart"/>
      <w:r w:rsidRPr="007F55C3">
        <w:t>merge_sort</w:t>
      </w:r>
      <w:proofErr w:type="spellEnd"/>
      <w:r w:rsidRPr="007F55C3">
        <w:t>(</w:t>
      </w:r>
      <w:proofErr w:type="spellStart"/>
      <w:r w:rsidRPr="007F55C3">
        <w:t>arr</w:t>
      </w:r>
      <w:proofErr w:type="spellEnd"/>
      <w:r w:rsidRPr="007F55C3">
        <w:t>):</w:t>
      </w:r>
    </w:p>
    <w:p w14:paraId="4E8426CA" w14:textId="77777777" w:rsidR="007F55C3" w:rsidRPr="007F55C3" w:rsidRDefault="007F55C3" w:rsidP="007F55C3">
      <w:r w:rsidRPr="007F55C3">
        <w:t xml:space="preserve">    if </w:t>
      </w:r>
      <w:proofErr w:type="spellStart"/>
      <w:r w:rsidRPr="007F55C3">
        <w:t>len</w:t>
      </w:r>
      <w:proofErr w:type="spellEnd"/>
      <w:r w:rsidRPr="007F55C3">
        <w:t>(</w:t>
      </w:r>
      <w:proofErr w:type="spellStart"/>
      <w:r w:rsidRPr="007F55C3">
        <w:t>arr</w:t>
      </w:r>
      <w:proofErr w:type="spellEnd"/>
      <w:r w:rsidRPr="007F55C3">
        <w:t>) &lt;= 1:</w:t>
      </w:r>
    </w:p>
    <w:p w14:paraId="3ED0E20F" w14:textId="77777777" w:rsidR="007F55C3" w:rsidRPr="007F55C3" w:rsidRDefault="007F55C3" w:rsidP="007F55C3">
      <w:r w:rsidRPr="007F55C3">
        <w:t xml:space="preserve">        return </w:t>
      </w:r>
      <w:proofErr w:type="spellStart"/>
      <w:r w:rsidRPr="007F55C3">
        <w:t>arr</w:t>
      </w:r>
      <w:proofErr w:type="spellEnd"/>
    </w:p>
    <w:p w14:paraId="6E7D28A5" w14:textId="77777777" w:rsidR="007F55C3" w:rsidRPr="007F55C3" w:rsidRDefault="007F55C3" w:rsidP="007F55C3"/>
    <w:p w14:paraId="528D41EB" w14:textId="77777777" w:rsidR="007F55C3" w:rsidRPr="007F55C3" w:rsidRDefault="007F55C3" w:rsidP="007F55C3">
      <w:r w:rsidRPr="007F55C3">
        <w:t xml:space="preserve">    mid = </w:t>
      </w:r>
      <w:proofErr w:type="spellStart"/>
      <w:r w:rsidRPr="007F55C3">
        <w:t>len</w:t>
      </w:r>
      <w:proofErr w:type="spellEnd"/>
      <w:r w:rsidRPr="007F55C3">
        <w:t>(</w:t>
      </w:r>
      <w:proofErr w:type="spellStart"/>
      <w:r w:rsidRPr="007F55C3">
        <w:t>arr</w:t>
      </w:r>
      <w:proofErr w:type="spellEnd"/>
      <w:r w:rsidRPr="007F55C3">
        <w:t>) // 2</w:t>
      </w:r>
    </w:p>
    <w:p w14:paraId="1026B781" w14:textId="77777777" w:rsidR="007F55C3" w:rsidRPr="007F55C3" w:rsidRDefault="007F55C3" w:rsidP="007F55C3">
      <w:r w:rsidRPr="007F55C3">
        <w:t xml:space="preserve">    left = </w:t>
      </w:r>
      <w:proofErr w:type="spellStart"/>
      <w:r w:rsidRPr="007F55C3">
        <w:t>merge_sort</w:t>
      </w:r>
      <w:proofErr w:type="spellEnd"/>
      <w:r w:rsidRPr="007F55C3">
        <w:t>(</w:t>
      </w:r>
      <w:proofErr w:type="spellStart"/>
      <w:r w:rsidRPr="007F55C3">
        <w:t>arr</w:t>
      </w:r>
      <w:proofErr w:type="spellEnd"/>
      <w:r w:rsidRPr="007F55C3">
        <w:t>[:mid])</w:t>
      </w:r>
    </w:p>
    <w:p w14:paraId="385A8F41" w14:textId="77777777" w:rsidR="007F55C3" w:rsidRPr="007F55C3" w:rsidRDefault="007F55C3" w:rsidP="007F55C3">
      <w:r w:rsidRPr="007F55C3">
        <w:t xml:space="preserve">    right = </w:t>
      </w:r>
      <w:proofErr w:type="spellStart"/>
      <w:r w:rsidRPr="007F55C3">
        <w:t>merge_sort</w:t>
      </w:r>
      <w:proofErr w:type="spellEnd"/>
      <w:r w:rsidRPr="007F55C3">
        <w:t>(</w:t>
      </w:r>
      <w:proofErr w:type="spellStart"/>
      <w:r w:rsidRPr="007F55C3">
        <w:t>arr</w:t>
      </w:r>
      <w:proofErr w:type="spellEnd"/>
      <w:r w:rsidRPr="007F55C3">
        <w:t>[mid:])</w:t>
      </w:r>
    </w:p>
    <w:p w14:paraId="05367DB8" w14:textId="77777777" w:rsidR="007F55C3" w:rsidRPr="007F55C3" w:rsidRDefault="007F55C3" w:rsidP="007F55C3"/>
    <w:p w14:paraId="1681ABCD" w14:textId="77777777" w:rsidR="007F55C3" w:rsidRPr="007F55C3" w:rsidRDefault="007F55C3" w:rsidP="007F55C3">
      <w:r w:rsidRPr="007F55C3">
        <w:t xml:space="preserve">    return </w:t>
      </w:r>
      <w:proofErr w:type="gramStart"/>
      <w:r w:rsidRPr="007F55C3">
        <w:t>merge(</w:t>
      </w:r>
      <w:proofErr w:type="gramEnd"/>
      <w:r w:rsidRPr="007F55C3">
        <w:t>left, right)</w:t>
      </w:r>
    </w:p>
    <w:p w14:paraId="07A8948B" w14:textId="77777777" w:rsidR="007F55C3" w:rsidRPr="007F55C3" w:rsidRDefault="007F55C3" w:rsidP="007F55C3"/>
    <w:p w14:paraId="69574D65" w14:textId="77777777" w:rsidR="007F55C3" w:rsidRPr="007F55C3" w:rsidRDefault="007F55C3" w:rsidP="007F55C3">
      <w:r w:rsidRPr="007F55C3">
        <w:t xml:space="preserve">def </w:t>
      </w:r>
      <w:proofErr w:type="gramStart"/>
      <w:r w:rsidRPr="007F55C3">
        <w:t>merge(</w:t>
      </w:r>
      <w:proofErr w:type="gramEnd"/>
      <w:r w:rsidRPr="007F55C3">
        <w:t>left, right):</w:t>
      </w:r>
    </w:p>
    <w:p w14:paraId="5540FEAC" w14:textId="77777777" w:rsidR="007F55C3" w:rsidRPr="007F55C3" w:rsidRDefault="007F55C3" w:rsidP="007F55C3">
      <w:r w:rsidRPr="007F55C3">
        <w:t xml:space="preserve">    result = []</w:t>
      </w:r>
    </w:p>
    <w:p w14:paraId="3976E44D" w14:textId="77777777" w:rsidR="007F55C3" w:rsidRPr="007F55C3" w:rsidRDefault="007F55C3" w:rsidP="007F55C3">
      <w:r w:rsidRPr="007F55C3">
        <w:t xml:space="preserve">    </w:t>
      </w:r>
      <w:proofErr w:type="spellStart"/>
      <w:r w:rsidRPr="007F55C3">
        <w:t>i</w:t>
      </w:r>
      <w:proofErr w:type="spellEnd"/>
      <w:r w:rsidRPr="007F55C3">
        <w:t xml:space="preserve"> = j = 0</w:t>
      </w:r>
    </w:p>
    <w:p w14:paraId="21213351" w14:textId="77777777" w:rsidR="007F55C3" w:rsidRPr="007F55C3" w:rsidRDefault="007F55C3" w:rsidP="007F55C3"/>
    <w:p w14:paraId="11BA7FFF" w14:textId="77777777" w:rsidR="007F55C3" w:rsidRPr="007F55C3" w:rsidRDefault="007F55C3" w:rsidP="007F55C3">
      <w:r w:rsidRPr="007F55C3">
        <w:t xml:space="preserve">    while </w:t>
      </w:r>
      <w:proofErr w:type="spellStart"/>
      <w:r w:rsidRPr="007F55C3">
        <w:t>i</w:t>
      </w:r>
      <w:proofErr w:type="spellEnd"/>
      <w:r w:rsidRPr="007F55C3">
        <w:t xml:space="preserve"> &lt; </w:t>
      </w:r>
      <w:proofErr w:type="spellStart"/>
      <w:r w:rsidRPr="007F55C3">
        <w:t>len</w:t>
      </w:r>
      <w:proofErr w:type="spellEnd"/>
      <w:r w:rsidRPr="007F55C3">
        <w:t xml:space="preserve">(left) and j &lt; </w:t>
      </w:r>
      <w:proofErr w:type="spellStart"/>
      <w:r w:rsidRPr="007F55C3">
        <w:t>len</w:t>
      </w:r>
      <w:proofErr w:type="spellEnd"/>
      <w:r w:rsidRPr="007F55C3">
        <w:t>(right):</w:t>
      </w:r>
    </w:p>
    <w:p w14:paraId="3ACD1DBF" w14:textId="77777777" w:rsidR="007F55C3" w:rsidRPr="007F55C3" w:rsidRDefault="007F55C3" w:rsidP="007F55C3">
      <w:r w:rsidRPr="007F55C3">
        <w:t xml:space="preserve">        if left[</w:t>
      </w:r>
      <w:proofErr w:type="spellStart"/>
      <w:r w:rsidRPr="007F55C3">
        <w:t>i</w:t>
      </w:r>
      <w:proofErr w:type="spellEnd"/>
      <w:r w:rsidRPr="007F55C3">
        <w:t>] &lt; right[j]:</w:t>
      </w:r>
    </w:p>
    <w:p w14:paraId="69FB067F" w14:textId="77777777" w:rsidR="007F55C3" w:rsidRPr="007F55C3" w:rsidRDefault="007F55C3" w:rsidP="007F55C3">
      <w:r w:rsidRPr="007F55C3">
        <w:t xml:space="preserve">            </w:t>
      </w:r>
      <w:proofErr w:type="spellStart"/>
      <w:proofErr w:type="gramStart"/>
      <w:r w:rsidRPr="007F55C3">
        <w:t>result.append</w:t>
      </w:r>
      <w:proofErr w:type="spellEnd"/>
      <w:proofErr w:type="gramEnd"/>
      <w:r w:rsidRPr="007F55C3">
        <w:t>(left[</w:t>
      </w:r>
      <w:proofErr w:type="spellStart"/>
      <w:r w:rsidRPr="007F55C3">
        <w:t>i</w:t>
      </w:r>
      <w:proofErr w:type="spellEnd"/>
      <w:r w:rsidRPr="007F55C3">
        <w:t>])</w:t>
      </w:r>
    </w:p>
    <w:p w14:paraId="5E35155E" w14:textId="77777777" w:rsidR="007F55C3" w:rsidRPr="007F55C3" w:rsidRDefault="007F55C3" w:rsidP="007F55C3">
      <w:r w:rsidRPr="007F55C3">
        <w:t xml:space="preserve">            </w:t>
      </w:r>
      <w:proofErr w:type="spellStart"/>
      <w:r w:rsidRPr="007F55C3">
        <w:t>i</w:t>
      </w:r>
      <w:proofErr w:type="spellEnd"/>
      <w:r w:rsidRPr="007F55C3">
        <w:t xml:space="preserve"> += 1</w:t>
      </w:r>
    </w:p>
    <w:p w14:paraId="3581B22F" w14:textId="77777777" w:rsidR="007F55C3" w:rsidRPr="007F55C3" w:rsidRDefault="007F55C3" w:rsidP="007F55C3">
      <w:r w:rsidRPr="007F55C3">
        <w:t xml:space="preserve">        else:</w:t>
      </w:r>
    </w:p>
    <w:p w14:paraId="4B9D724A" w14:textId="77777777" w:rsidR="007F55C3" w:rsidRPr="007F55C3" w:rsidRDefault="007F55C3" w:rsidP="007F55C3">
      <w:r w:rsidRPr="007F55C3">
        <w:t xml:space="preserve">            </w:t>
      </w:r>
      <w:proofErr w:type="spellStart"/>
      <w:proofErr w:type="gramStart"/>
      <w:r w:rsidRPr="007F55C3">
        <w:t>result.append</w:t>
      </w:r>
      <w:proofErr w:type="spellEnd"/>
      <w:proofErr w:type="gramEnd"/>
      <w:r w:rsidRPr="007F55C3">
        <w:t>(right[j])</w:t>
      </w:r>
    </w:p>
    <w:p w14:paraId="72366A14" w14:textId="77777777" w:rsidR="007F55C3" w:rsidRPr="007F55C3" w:rsidRDefault="007F55C3" w:rsidP="007F55C3">
      <w:r w:rsidRPr="007F55C3">
        <w:t xml:space="preserve">            j += 1</w:t>
      </w:r>
    </w:p>
    <w:p w14:paraId="2C90825E" w14:textId="77777777" w:rsidR="007F55C3" w:rsidRPr="007F55C3" w:rsidRDefault="007F55C3" w:rsidP="007F55C3"/>
    <w:p w14:paraId="3EE628CA" w14:textId="77777777" w:rsidR="007F55C3" w:rsidRPr="007F55C3" w:rsidRDefault="007F55C3" w:rsidP="007F55C3">
      <w:r w:rsidRPr="007F55C3">
        <w:t xml:space="preserve">    </w:t>
      </w:r>
      <w:proofErr w:type="spellStart"/>
      <w:proofErr w:type="gramStart"/>
      <w:r w:rsidRPr="007F55C3">
        <w:t>result.extend</w:t>
      </w:r>
      <w:proofErr w:type="spellEnd"/>
      <w:proofErr w:type="gramEnd"/>
      <w:r w:rsidRPr="007F55C3">
        <w:t>(left[</w:t>
      </w:r>
      <w:proofErr w:type="spellStart"/>
      <w:r w:rsidRPr="007F55C3">
        <w:t>i</w:t>
      </w:r>
      <w:proofErr w:type="spellEnd"/>
      <w:r w:rsidRPr="007F55C3">
        <w:t>:])</w:t>
      </w:r>
    </w:p>
    <w:p w14:paraId="1EB7A2A7" w14:textId="77777777" w:rsidR="007F55C3" w:rsidRPr="007F55C3" w:rsidRDefault="007F55C3" w:rsidP="007F55C3">
      <w:r w:rsidRPr="007F55C3">
        <w:t xml:space="preserve">    </w:t>
      </w:r>
      <w:proofErr w:type="spellStart"/>
      <w:proofErr w:type="gramStart"/>
      <w:r w:rsidRPr="007F55C3">
        <w:t>result.extend</w:t>
      </w:r>
      <w:proofErr w:type="spellEnd"/>
      <w:proofErr w:type="gramEnd"/>
      <w:r w:rsidRPr="007F55C3">
        <w:t>(right[j:])</w:t>
      </w:r>
    </w:p>
    <w:p w14:paraId="7EC0F833" w14:textId="05E7AF46" w:rsidR="007F55C3" w:rsidRDefault="007F55C3" w:rsidP="007F55C3">
      <w:r w:rsidRPr="007F55C3">
        <w:t xml:space="preserve">    return result</w:t>
      </w:r>
    </w:p>
    <w:p w14:paraId="2133EB59" w14:textId="77777777" w:rsidR="007F55C3" w:rsidRDefault="007F55C3" w:rsidP="007F55C3"/>
    <w:p w14:paraId="0D8FAF7C" w14:textId="12CCA961" w:rsidR="007F55C3" w:rsidRDefault="007F55C3" w:rsidP="007F55C3">
      <w:pPr>
        <w:rPr>
          <w:b/>
          <w:bCs/>
          <w:u w:val="single"/>
        </w:rPr>
      </w:pPr>
      <w:r w:rsidRPr="007F55C3">
        <w:rPr>
          <w:b/>
          <w:bCs/>
          <w:u w:val="single"/>
        </w:rPr>
        <w:t>Heap Sort</w:t>
      </w:r>
    </w:p>
    <w:p w14:paraId="70D979A4" w14:textId="77777777" w:rsidR="007F55C3" w:rsidRDefault="007F55C3" w:rsidP="007F55C3">
      <w:r>
        <w:t xml:space="preserve">def </w:t>
      </w:r>
      <w:proofErr w:type="spellStart"/>
      <w:proofErr w:type="gramStart"/>
      <w:r>
        <w:t>heapify</w:t>
      </w:r>
      <w:proofErr w:type="spellEnd"/>
      <w:r>
        <w:t>(</w:t>
      </w:r>
      <w:proofErr w:type="spellStart"/>
      <w:proofErr w:type="gramEnd"/>
      <w:r>
        <w:t>arr</w:t>
      </w:r>
      <w:proofErr w:type="spellEnd"/>
      <w:r>
        <w:t xml:space="preserve">, n, </w:t>
      </w:r>
      <w:proofErr w:type="spellStart"/>
      <w:r>
        <w:t>i</w:t>
      </w:r>
      <w:proofErr w:type="spellEnd"/>
      <w:r>
        <w:t>):</w:t>
      </w:r>
    </w:p>
    <w:p w14:paraId="621C6C75" w14:textId="77777777" w:rsidR="007F55C3" w:rsidRDefault="007F55C3" w:rsidP="007F55C3">
      <w:r>
        <w:t xml:space="preserve">    largest = </w:t>
      </w:r>
      <w:proofErr w:type="spellStart"/>
      <w:r>
        <w:t>i</w:t>
      </w:r>
      <w:proofErr w:type="spellEnd"/>
    </w:p>
    <w:p w14:paraId="7779A349" w14:textId="77777777" w:rsidR="007F55C3" w:rsidRDefault="007F55C3" w:rsidP="007F55C3">
      <w:r>
        <w:t xml:space="preserve">    l = 2*</w:t>
      </w:r>
      <w:proofErr w:type="spellStart"/>
      <w:r>
        <w:t>i</w:t>
      </w:r>
      <w:proofErr w:type="spellEnd"/>
      <w:r>
        <w:t xml:space="preserve"> + 1</w:t>
      </w:r>
    </w:p>
    <w:p w14:paraId="107A1F1C" w14:textId="77777777" w:rsidR="007F55C3" w:rsidRDefault="007F55C3" w:rsidP="007F55C3">
      <w:r>
        <w:t xml:space="preserve">    r = 2*</w:t>
      </w:r>
      <w:proofErr w:type="spellStart"/>
      <w:r>
        <w:t>i</w:t>
      </w:r>
      <w:proofErr w:type="spellEnd"/>
      <w:r>
        <w:t xml:space="preserve"> + 2</w:t>
      </w:r>
    </w:p>
    <w:p w14:paraId="380824C1" w14:textId="77777777" w:rsidR="007F55C3" w:rsidRDefault="007F55C3" w:rsidP="007F55C3"/>
    <w:p w14:paraId="2B76C0B4" w14:textId="77777777" w:rsidR="007F55C3" w:rsidRDefault="007F55C3" w:rsidP="007F55C3">
      <w:r>
        <w:t xml:space="preserve">    if l &lt; n and </w:t>
      </w:r>
      <w:proofErr w:type="spellStart"/>
      <w:r>
        <w:t>arr</w:t>
      </w:r>
      <w:proofErr w:type="spellEnd"/>
      <w:r>
        <w:t xml:space="preserve">[l] &gt; </w:t>
      </w:r>
      <w:proofErr w:type="spellStart"/>
      <w:r>
        <w:t>arr</w:t>
      </w:r>
      <w:proofErr w:type="spellEnd"/>
      <w:r>
        <w:t>[largest]:</w:t>
      </w:r>
    </w:p>
    <w:p w14:paraId="05CB82E6" w14:textId="77777777" w:rsidR="007F55C3" w:rsidRDefault="007F55C3" w:rsidP="007F55C3">
      <w:r>
        <w:t xml:space="preserve">        largest = l</w:t>
      </w:r>
    </w:p>
    <w:p w14:paraId="6B696C4C" w14:textId="77777777" w:rsidR="007F55C3" w:rsidRDefault="007F55C3" w:rsidP="007F55C3"/>
    <w:p w14:paraId="466C8909" w14:textId="77777777" w:rsidR="007F55C3" w:rsidRDefault="007F55C3" w:rsidP="007F55C3">
      <w:r>
        <w:t xml:space="preserve">    if r &lt; n and </w:t>
      </w:r>
      <w:proofErr w:type="spellStart"/>
      <w:r>
        <w:t>arr</w:t>
      </w:r>
      <w:proofErr w:type="spellEnd"/>
      <w:r>
        <w:t xml:space="preserve">[r] &gt; </w:t>
      </w:r>
      <w:proofErr w:type="spellStart"/>
      <w:r>
        <w:t>arr</w:t>
      </w:r>
      <w:proofErr w:type="spellEnd"/>
      <w:r>
        <w:t>[largest]:</w:t>
      </w:r>
    </w:p>
    <w:p w14:paraId="4CD1E7A0" w14:textId="77777777" w:rsidR="007F55C3" w:rsidRDefault="007F55C3" w:rsidP="007F55C3">
      <w:r>
        <w:t xml:space="preserve">        largest = r</w:t>
      </w:r>
    </w:p>
    <w:p w14:paraId="2BAFB84C" w14:textId="77777777" w:rsidR="007F55C3" w:rsidRDefault="007F55C3" w:rsidP="007F55C3"/>
    <w:p w14:paraId="0F3E06EA" w14:textId="77777777" w:rsidR="007F55C3" w:rsidRDefault="007F55C3" w:rsidP="007F55C3">
      <w:r>
        <w:t xml:space="preserve">    if </w:t>
      </w:r>
      <w:proofErr w:type="gramStart"/>
      <w:r>
        <w:t>largest !</w:t>
      </w:r>
      <w:proofErr w:type="gramEnd"/>
      <w:r>
        <w:t>= i:</w:t>
      </w:r>
    </w:p>
    <w:p w14:paraId="599C078A" w14:textId="77777777" w:rsidR="007F55C3" w:rsidRDefault="007F55C3" w:rsidP="007F55C3">
      <w:r>
        <w:t xml:space="preserve">        </w:t>
      </w:r>
      <w:proofErr w:type="spellStart"/>
      <w:r>
        <w:t>arr</w:t>
      </w:r>
      <w:proofErr w:type="spellEnd"/>
      <w:r>
        <w:t>[</w:t>
      </w:r>
      <w:proofErr w:type="spellStart"/>
      <w:r>
        <w:t>i</w:t>
      </w:r>
      <w:proofErr w:type="spellEnd"/>
      <w:r>
        <w:t xml:space="preserve">], </w:t>
      </w:r>
      <w:proofErr w:type="spellStart"/>
      <w:r>
        <w:t>arr</w:t>
      </w:r>
      <w:proofErr w:type="spellEnd"/>
      <w:r>
        <w:t xml:space="preserve">[largest] = </w:t>
      </w:r>
      <w:proofErr w:type="spellStart"/>
      <w:r>
        <w:t>arr</w:t>
      </w:r>
      <w:proofErr w:type="spellEnd"/>
      <w:r>
        <w:t xml:space="preserve">[largest], </w:t>
      </w:r>
      <w:proofErr w:type="spellStart"/>
      <w:r>
        <w:t>arr</w:t>
      </w:r>
      <w:proofErr w:type="spellEnd"/>
      <w:r>
        <w:t>[</w:t>
      </w:r>
      <w:proofErr w:type="spellStart"/>
      <w:r>
        <w:t>i</w:t>
      </w:r>
      <w:proofErr w:type="spellEnd"/>
      <w:r>
        <w:t>]</w:t>
      </w:r>
    </w:p>
    <w:p w14:paraId="51DA0C61" w14:textId="77777777" w:rsidR="007F55C3" w:rsidRDefault="007F55C3" w:rsidP="007F55C3">
      <w:r>
        <w:t xml:space="preserve">        </w:t>
      </w:r>
      <w:proofErr w:type="spellStart"/>
      <w:proofErr w:type="gramStart"/>
      <w:r>
        <w:t>heapify</w:t>
      </w:r>
      <w:proofErr w:type="spellEnd"/>
      <w:r>
        <w:t>(</w:t>
      </w:r>
      <w:proofErr w:type="spellStart"/>
      <w:proofErr w:type="gramEnd"/>
      <w:r>
        <w:t>arr</w:t>
      </w:r>
      <w:proofErr w:type="spellEnd"/>
      <w:r>
        <w:t>, n, largest)</w:t>
      </w:r>
    </w:p>
    <w:p w14:paraId="3519B783" w14:textId="77777777" w:rsidR="007F55C3" w:rsidRDefault="007F55C3" w:rsidP="007F55C3"/>
    <w:p w14:paraId="36A1E100" w14:textId="77777777" w:rsidR="007F55C3" w:rsidRDefault="007F55C3" w:rsidP="007F55C3">
      <w:r>
        <w:t xml:space="preserve">def </w:t>
      </w:r>
      <w:proofErr w:type="spellStart"/>
      <w:r>
        <w:t>heap_sort</w:t>
      </w:r>
      <w:proofErr w:type="spellEnd"/>
      <w:r>
        <w:t>(</w:t>
      </w:r>
      <w:proofErr w:type="spellStart"/>
      <w:r>
        <w:t>arr</w:t>
      </w:r>
      <w:proofErr w:type="spellEnd"/>
      <w:r>
        <w:t>):</w:t>
      </w:r>
    </w:p>
    <w:p w14:paraId="7B41909E" w14:textId="77777777" w:rsidR="007F55C3" w:rsidRDefault="007F55C3" w:rsidP="007F55C3">
      <w:r>
        <w:t xml:space="preserve">    n = </w:t>
      </w:r>
      <w:proofErr w:type="spellStart"/>
      <w:r>
        <w:t>len</w:t>
      </w:r>
      <w:proofErr w:type="spellEnd"/>
      <w:r>
        <w:t>(</w:t>
      </w:r>
      <w:proofErr w:type="spellStart"/>
      <w:r>
        <w:t>arr</w:t>
      </w:r>
      <w:proofErr w:type="spellEnd"/>
      <w:r>
        <w:t>)</w:t>
      </w:r>
    </w:p>
    <w:p w14:paraId="1D55F284" w14:textId="77777777" w:rsidR="007F55C3" w:rsidRDefault="007F55C3" w:rsidP="007F55C3"/>
    <w:p w14:paraId="054561D6" w14:textId="77777777" w:rsidR="007F55C3" w:rsidRDefault="007F55C3" w:rsidP="007F55C3">
      <w:r>
        <w:t xml:space="preserve">    # Build max-heap</w:t>
      </w:r>
    </w:p>
    <w:p w14:paraId="51C704D7" w14:textId="77777777" w:rsidR="007F55C3" w:rsidRDefault="007F55C3" w:rsidP="007F55C3">
      <w:r>
        <w:t xml:space="preserve">    for </w:t>
      </w:r>
      <w:proofErr w:type="spellStart"/>
      <w:r>
        <w:t>i</w:t>
      </w:r>
      <w:proofErr w:type="spellEnd"/>
      <w:r>
        <w:t xml:space="preserve"> in </w:t>
      </w:r>
      <w:proofErr w:type="gramStart"/>
      <w:r>
        <w:t>range(</w:t>
      </w:r>
      <w:proofErr w:type="gramEnd"/>
      <w:r>
        <w:t>n//2 - 1, -1, -1):</w:t>
      </w:r>
    </w:p>
    <w:p w14:paraId="5B118B7D" w14:textId="77777777" w:rsidR="007F55C3" w:rsidRDefault="007F55C3" w:rsidP="007F55C3">
      <w:r>
        <w:t xml:space="preserve">        </w:t>
      </w:r>
      <w:proofErr w:type="spellStart"/>
      <w:proofErr w:type="gramStart"/>
      <w:r>
        <w:t>heapify</w:t>
      </w:r>
      <w:proofErr w:type="spellEnd"/>
      <w:r>
        <w:t>(</w:t>
      </w:r>
      <w:proofErr w:type="spellStart"/>
      <w:proofErr w:type="gramEnd"/>
      <w:r>
        <w:t>arr</w:t>
      </w:r>
      <w:proofErr w:type="spellEnd"/>
      <w:r>
        <w:t xml:space="preserve">, n, </w:t>
      </w:r>
      <w:proofErr w:type="spellStart"/>
      <w:r>
        <w:t>i</w:t>
      </w:r>
      <w:proofErr w:type="spellEnd"/>
      <w:r>
        <w:t>)</w:t>
      </w:r>
    </w:p>
    <w:p w14:paraId="4B211D04" w14:textId="77777777" w:rsidR="007F55C3" w:rsidRDefault="007F55C3" w:rsidP="007F55C3"/>
    <w:p w14:paraId="5062FDCA" w14:textId="77777777" w:rsidR="007F55C3" w:rsidRDefault="007F55C3" w:rsidP="007F55C3">
      <w:r>
        <w:t xml:space="preserve">    # Extract elements one by one</w:t>
      </w:r>
    </w:p>
    <w:p w14:paraId="00AF1856" w14:textId="77777777" w:rsidR="007F55C3" w:rsidRDefault="007F55C3" w:rsidP="007F55C3">
      <w:r>
        <w:t xml:space="preserve">    for </w:t>
      </w:r>
      <w:proofErr w:type="spellStart"/>
      <w:r>
        <w:t>i</w:t>
      </w:r>
      <w:proofErr w:type="spellEnd"/>
      <w:r>
        <w:t xml:space="preserve"> in </w:t>
      </w:r>
      <w:proofErr w:type="gramStart"/>
      <w:r>
        <w:t>range(</w:t>
      </w:r>
      <w:proofErr w:type="gramEnd"/>
      <w:r>
        <w:t>n-1, 0, -1):</w:t>
      </w:r>
    </w:p>
    <w:p w14:paraId="58454893" w14:textId="77777777" w:rsidR="007F55C3" w:rsidRDefault="007F55C3" w:rsidP="007F55C3">
      <w:r>
        <w:t xml:space="preserve">        </w:t>
      </w:r>
      <w:proofErr w:type="spellStart"/>
      <w:r>
        <w:t>arr</w:t>
      </w:r>
      <w:proofErr w:type="spellEnd"/>
      <w:r>
        <w:t>[</w:t>
      </w:r>
      <w:proofErr w:type="spellStart"/>
      <w:r>
        <w:t>i</w:t>
      </w:r>
      <w:proofErr w:type="spellEnd"/>
      <w:r>
        <w:t xml:space="preserve">], </w:t>
      </w:r>
      <w:proofErr w:type="spellStart"/>
      <w:proofErr w:type="gramStart"/>
      <w:r>
        <w:t>arr</w:t>
      </w:r>
      <w:proofErr w:type="spellEnd"/>
      <w:r>
        <w:t>[</w:t>
      </w:r>
      <w:proofErr w:type="gramEnd"/>
      <w:r>
        <w:t xml:space="preserve">0] = </w:t>
      </w:r>
      <w:proofErr w:type="spellStart"/>
      <w:proofErr w:type="gramStart"/>
      <w:r>
        <w:t>arr</w:t>
      </w:r>
      <w:proofErr w:type="spellEnd"/>
      <w:r>
        <w:t>[</w:t>
      </w:r>
      <w:proofErr w:type="gramEnd"/>
      <w:r>
        <w:t xml:space="preserve">0], </w:t>
      </w:r>
      <w:proofErr w:type="spellStart"/>
      <w:r>
        <w:t>arr</w:t>
      </w:r>
      <w:proofErr w:type="spellEnd"/>
      <w:r>
        <w:t>[</w:t>
      </w:r>
      <w:proofErr w:type="spellStart"/>
      <w:r>
        <w:t>i</w:t>
      </w:r>
      <w:proofErr w:type="spellEnd"/>
      <w:proofErr w:type="gramStart"/>
      <w:r>
        <w:t>]  #</w:t>
      </w:r>
      <w:proofErr w:type="gramEnd"/>
      <w:r>
        <w:t xml:space="preserve"> swap</w:t>
      </w:r>
    </w:p>
    <w:p w14:paraId="2DD55EF1" w14:textId="74FE051E" w:rsidR="007F55C3" w:rsidRDefault="007F55C3" w:rsidP="007F55C3">
      <w:r>
        <w:t xml:space="preserve">        </w:t>
      </w:r>
      <w:proofErr w:type="spellStart"/>
      <w:proofErr w:type="gramStart"/>
      <w:r>
        <w:t>heapify</w:t>
      </w:r>
      <w:proofErr w:type="spellEnd"/>
      <w:r>
        <w:t>(</w:t>
      </w:r>
      <w:proofErr w:type="spellStart"/>
      <w:proofErr w:type="gramEnd"/>
      <w:r>
        <w:t>arr</w:t>
      </w:r>
      <w:proofErr w:type="spellEnd"/>
      <w:r>
        <w:t xml:space="preserve">, </w:t>
      </w:r>
      <w:proofErr w:type="spellStart"/>
      <w:r>
        <w:t>i</w:t>
      </w:r>
      <w:proofErr w:type="spellEnd"/>
      <w:r>
        <w:t>, 0)</w:t>
      </w:r>
    </w:p>
    <w:p w14:paraId="29F5A0C8" w14:textId="77777777" w:rsidR="007F55C3" w:rsidRDefault="007F55C3" w:rsidP="007F55C3"/>
    <w:p w14:paraId="7C3F760A" w14:textId="3BE4289F" w:rsidR="007F55C3" w:rsidRDefault="007F55C3" w:rsidP="007F55C3">
      <w:pPr>
        <w:rPr>
          <w:b/>
          <w:bCs/>
        </w:rPr>
      </w:pPr>
      <w:r w:rsidRPr="007F55C3">
        <w:rPr>
          <w:b/>
          <w:bCs/>
        </w:rPr>
        <w:t>Performance Test</w:t>
      </w:r>
    </w:p>
    <w:p w14:paraId="65EB2D93" w14:textId="77777777" w:rsidR="007F55C3" w:rsidRDefault="007F55C3" w:rsidP="007F55C3">
      <w:r>
        <w:t>import random</w:t>
      </w:r>
    </w:p>
    <w:p w14:paraId="0A40536C" w14:textId="77777777" w:rsidR="007F55C3" w:rsidRDefault="007F55C3" w:rsidP="007F55C3">
      <w:r>
        <w:t>import time</w:t>
      </w:r>
    </w:p>
    <w:p w14:paraId="60CD02BD" w14:textId="77777777" w:rsidR="007F55C3" w:rsidRDefault="007F55C3" w:rsidP="007F55C3"/>
    <w:p w14:paraId="33EF08D1" w14:textId="77777777" w:rsidR="007F55C3" w:rsidRDefault="007F55C3" w:rsidP="007F55C3">
      <w:r>
        <w:t xml:space="preserve">data = </w:t>
      </w:r>
      <w:proofErr w:type="spellStart"/>
      <w:r>
        <w:t>random.sample</w:t>
      </w:r>
      <w:proofErr w:type="spellEnd"/>
      <w:r>
        <w:t>(</w:t>
      </w:r>
      <w:proofErr w:type="gramStart"/>
      <w:r>
        <w:t>range(</w:t>
      </w:r>
      <w:proofErr w:type="gramEnd"/>
      <w:r>
        <w:t>10000), 1000)</w:t>
      </w:r>
    </w:p>
    <w:p w14:paraId="743212F0" w14:textId="77777777" w:rsidR="007F55C3" w:rsidRDefault="007F55C3" w:rsidP="007F55C3"/>
    <w:p w14:paraId="400D794C" w14:textId="77777777" w:rsidR="007F55C3" w:rsidRDefault="007F55C3" w:rsidP="007F55C3">
      <w:r>
        <w:t># Quick Sort Test</w:t>
      </w:r>
    </w:p>
    <w:p w14:paraId="5FF3390A" w14:textId="77777777" w:rsidR="007F55C3" w:rsidRDefault="007F55C3" w:rsidP="007F55C3">
      <w:r>
        <w:t xml:space="preserve">start = </w:t>
      </w:r>
      <w:proofErr w:type="spellStart"/>
      <w:proofErr w:type="gramStart"/>
      <w:r>
        <w:t>time.time</w:t>
      </w:r>
      <w:proofErr w:type="spellEnd"/>
      <w:proofErr w:type="gramEnd"/>
      <w:r>
        <w:t>()</w:t>
      </w:r>
    </w:p>
    <w:p w14:paraId="10E02C12" w14:textId="77777777" w:rsidR="007F55C3" w:rsidRDefault="007F55C3" w:rsidP="007F55C3">
      <w:proofErr w:type="spellStart"/>
      <w:r>
        <w:t>qs</w:t>
      </w:r>
      <w:proofErr w:type="spellEnd"/>
      <w:r>
        <w:t xml:space="preserve"> = </w:t>
      </w:r>
      <w:proofErr w:type="spellStart"/>
      <w:r>
        <w:t>quick_sort</w:t>
      </w:r>
      <w:proofErr w:type="spellEnd"/>
      <w:r>
        <w:t>(</w:t>
      </w:r>
      <w:proofErr w:type="spellStart"/>
      <w:proofErr w:type="gramStart"/>
      <w:r>
        <w:t>data.copy</w:t>
      </w:r>
      <w:proofErr w:type="spellEnd"/>
      <w:proofErr w:type="gramEnd"/>
      <w:r>
        <w:t>())</w:t>
      </w:r>
    </w:p>
    <w:p w14:paraId="0307768D" w14:textId="77777777" w:rsidR="007F55C3" w:rsidRDefault="007F55C3" w:rsidP="007F55C3">
      <w:proofErr w:type="gramStart"/>
      <w:r>
        <w:t>print(</w:t>
      </w:r>
      <w:proofErr w:type="gramEnd"/>
      <w:r>
        <w:t>"Quick Sort Time:", round(</w:t>
      </w:r>
      <w:proofErr w:type="spellStart"/>
      <w:proofErr w:type="gramStart"/>
      <w:r>
        <w:t>time.time</w:t>
      </w:r>
      <w:proofErr w:type="spellEnd"/>
      <w:proofErr w:type="gramEnd"/>
      <w:r>
        <w:t>() - start, 6), "seconds")</w:t>
      </w:r>
    </w:p>
    <w:p w14:paraId="505BA1B0" w14:textId="77777777" w:rsidR="007F55C3" w:rsidRDefault="007F55C3" w:rsidP="007F55C3"/>
    <w:p w14:paraId="6656CC0E" w14:textId="77777777" w:rsidR="007F55C3" w:rsidRDefault="007F55C3" w:rsidP="007F55C3">
      <w:r>
        <w:t># Merge Sort Test</w:t>
      </w:r>
    </w:p>
    <w:p w14:paraId="2ADF343E" w14:textId="77777777" w:rsidR="007F55C3" w:rsidRDefault="007F55C3" w:rsidP="007F55C3">
      <w:r>
        <w:t xml:space="preserve">start = </w:t>
      </w:r>
      <w:proofErr w:type="spellStart"/>
      <w:proofErr w:type="gramStart"/>
      <w:r>
        <w:t>time.time</w:t>
      </w:r>
      <w:proofErr w:type="spellEnd"/>
      <w:proofErr w:type="gramEnd"/>
      <w:r>
        <w:t>()</w:t>
      </w:r>
    </w:p>
    <w:p w14:paraId="4FE3EB5D" w14:textId="77777777" w:rsidR="007F55C3" w:rsidRDefault="007F55C3" w:rsidP="007F55C3">
      <w:proofErr w:type="spellStart"/>
      <w:r>
        <w:lastRenderedPageBreak/>
        <w:t>ms</w:t>
      </w:r>
      <w:proofErr w:type="spellEnd"/>
      <w:r>
        <w:t xml:space="preserve"> = </w:t>
      </w:r>
      <w:proofErr w:type="spellStart"/>
      <w:r>
        <w:t>merge_sort</w:t>
      </w:r>
      <w:proofErr w:type="spellEnd"/>
      <w:r>
        <w:t>(</w:t>
      </w:r>
      <w:proofErr w:type="spellStart"/>
      <w:proofErr w:type="gramStart"/>
      <w:r>
        <w:t>data.copy</w:t>
      </w:r>
      <w:proofErr w:type="spellEnd"/>
      <w:proofErr w:type="gramEnd"/>
      <w:r>
        <w:t>())</w:t>
      </w:r>
    </w:p>
    <w:p w14:paraId="75C93B81" w14:textId="77777777" w:rsidR="007F55C3" w:rsidRDefault="007F55C3" w:rsidP="007F55C3">
      <w:proofErr w:type="gramStart"/>
      <w:r>
        <w:t>print(</w:t>
      </w:r>
      <w:proofErr w:type="gramEnd"/>
      <w:r>
        <w:t>"Merge Sort Time:", round(</w:t>
      </w:r>
      <w:proofErr w:type="spellStart"/>
      <w:proofErr w:type="gramStart"/>
      <w:r>
        <w:t>time.time</w:t>
      </w:r>
      <w:proofErr w:type="spellEnd"/>
      <w:proofErr w:type="gramEnd"/>
      <w:r>
        <w:t>() - start, 6), "seconds")</w:t>
      </w:r>
    </w:p>
    <w:p w14:paraId="43FCB335" w14:textId="77777777" w:rsidR="007F55C3" w:rsidRDefault="007F55C3" w:rsidP="007F55C3"/>
    <w:p w14:paraId="5073CF18" w14:textId="77777777" w:rsidR="007F55C3" w:rsidRDefault="007F55C3" w:rsidP="007F55C3">
      <w:r>
        <w:t># Heap Sort Test</w:t>
      </w:r>
    </w:p>
    <w:p w14:paraId="05DCB991" w14:textId="77777777" w:rsidR="007F55C3" w:rsidRDefault="007F55C3" w:rsidP="007F55C3">
      <w:proofErr w:type="spellStart"/>
      <w:r>
        <w:t>hs</w:t>
      </w:r>
      <w:proofErr w:type="spellEnd"/>
      <w:r>
        <w:t xml:space="preserve"> = </w:t>
      </w:r>
      <w:proofErr w:type="spellStart"/>
      <w:proofErr w:type="gramStart"/>
      <w:r>
        <w:t>data.copy</w:t>
      </w:r>
      <w:proofErr w:type="spellEnd"/>
      <w:proofErr w:type="gramEnd"/>
      <w:r>
        <w:t>()</w:t>
      </w:r>
    </w:p>
    <w:p w14:paraId="7FC7AE16" w14:textId="77777777" w:rsidR="007F55C3" w:rsidRDefault="007F55C3" w:rsidP="007F55C3">
      <w:r>
        <w:t xml:space="preserve">start = </w:t>
      </w:r>
      <w:proofErr w:type="spellStart"/>
      <w:proofErr w:type="gramStart"/>
      <w:r>
        <w:t>time.time</w:t>
      </w:r>
      <w:proofErr w:type="spellEnd"/>
      <w:proofErr w:type="gramEnd"/>
      <w:r>
        <w:t>()</w:t>
      </w:r>
    </w:p>
    <w:p w14:paraId="2A6E8DF6" w14:textId="77777777" w:rsidR="007F55C3" w:rsidRDefault="007F55C3" w:rsidP="007F55C3">
      <w:proofErr w:type="spellStart"/>
      <w:r>
        <w:t>heap_sort</w:t>
      </w:r>
      <w:proofErr w:type="spellEnd"/>
      <w:r>
        <w:t>(</w:t>
      </w:r>
      <w:proofErr w:type="spellStart"/>
      <w:r>
        <w:t>hs</w:t>
      </w:r>
      <w:proofErr w:type="spellEnd"/>
      <w:r>
        <w:t>)</w:t>
      </w:r>
    </w:p>
    <w:p w14:paraId="766E336B" w14:textId="6E48D587" w:rsidR="007F55C3" w:rsidRPr="00B12046" w:rsidRDefault="007F55C3" w:rsidP="007F55C3">
      <w:r>
        <w:t>print("Heap Sort Time:", round(</w:t>
      </w:r>
      <w:proofErr w:type="spellStart"/>
      <w:r>
        <w:t>time.time</w:t>
      </w:r>
      <w:proofErr w:type="spellEnd"/>
      <w:r>
        <w:t>() - start, 6), "seconds")</w:t>
      </w:r>
    </w:p>
    <w:sectPr w:rsidR="007F55C3" w:rsidRPr="00B12046" w:rsidSect="00C601B8">
      <w:pgSz w:w="12240" w:h="15840"/>
      <w:pgMar w:top="426" w:right="1800" w:bottom="56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0C603F"/>
    <w:multiLevelType w:val="multilevel"/>
    <w:tmpl w:val="4426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134FA"/>
    <w:multiLevelType w:val="multilevel"/>
    <w:tmpl w:val="4A5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0031A"/>
    <w:multiLevelType w:val="multilevel"/>
    <w:tmpl w:val="4EB4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F1749"/>
    <w:multiLevelType w:val="hybridMultilevel"/>
    <w:tmpl w:val="4532D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A7CDC"/>
    <w:multiLevelType w:val="multilevel"/>
    <w:tmpl w:val="BF78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B1D92"/>
    <w:multiLevelType w:val="multilevel"/>
    <w:tmpl w:val="32BA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D38BC"/>
    <w:multiLevelType w:val="multilevel"/>
    <w:tmpl w:val="787A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224EE"/>
    <w:multiLevelType w:val="multilevel"/>
    <w:tmpl w:val="CD42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11869"/>
    <w:multiLevelType w:val="multilevel"/>
    <w:tmpl w:val="45C0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15263"/>
    <w:multiLevelType w:val="multilevel"/>
    <w:tmpl w:val="DC1A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B751A"/>
    <w:multiLevelType w:val="multilevel"/>
    <w:tmpl w:val="7292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737E5"/>
    <w:multiLevelType w:val="multilevel"/>
    <w:tmpl w:val="04F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F0DEA"/>
    <w:multiLevelType w:val="multilevel"/>
    <w:tmpl w:val="D7D8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86D2E"/>
    <w:multiLevelType w:val="multilevel"/>
    <w:tmpl w:val="99BA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62E13"/>
    <w:multiLevelType w:val="multilevel"/>
    <w:tmpl w:val="9CB6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565A8"/>
    <w:multiLevelType w:val="multilevel"/>
    <w:tmpl w:val="550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D4837"/>
    <w:multiLevelType w:val="multilevel"/>
    <w:tmpl w:val="44F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06F1F"/>
    <w:multiLevelType w:val="multilevel"/>
    <w:tmpl w:val="A100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14023C"/>
    <w:multiLevelType w:val="multilevel"/>
    <w:tmpl w:val="ACF8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02282">
    <w:abstractNumId w:val="8"/>
  </w:num>
  <w:num w:numId="2" w16cid:durableId="1362318790">
    <w:abstractNumId w:val="6"/>
  </w:num>
  <w:num w:numId="3" w16cid:durableId="1785881013">
    <w:abstractNumId w:val="5"/>
  </w:num>
  <w:num w:numId="4" w16cid:durableId="1835414466">
    <w:abstractNumId w:val="4"/>
  </w:num>
  <w:num w:numId="5" w16cid:durableId="2092391846">
    <w:abstractNumId w:val="7"/>
  </w:num>
  <w:num w:numId="6" w16cid:durableId="1786385614">
    <w:abstractNumId w:val="3"/>
  </w:num>
  <w:num w:numId="7" w16cid:durableId="1776171328">
    <w:abstractNumId w:val="2"/>
  </w:num>
  <w:num w:numId="8" w16cid:durableId="706637122">
    <w:abstractNumId w:val="1"/>
  </w:num>
  <w:num w:numId="9" w16cid:durableId="2058774499">
    <w:abstractNumId w:val="0"/>
  </w:num>
  <w:num w:numId="10" w16cid:durableId="441190657">
    <w:abstractNumId w:val="20"/>
  </w:num>
  <w:num w:numId="11" w16cid:durableId="575673241">
    <w:abstractNumId w:val="14"/>
  </w:num>
  <w:num w:numId="12" w16cid:durableId="123813750">
    <w:abstractNumId w:val="27"/>
  </w:num>
  <w:num w:numId="13" w16cid:durableId="1368675767">
    <w:abstractNumId w:val="19"/>
  </w:num>
  <w:num w:numId="14" w16cid:durableId="1435782248">
    <w:abstractNumId w:val="9"/>
  </w:num>
  <w:num w:numId="15" w16cid:durableId="60057266">
    <w:abstractNumId w:val="18"/>
  </w:num>
  <w:num w:numId="16" w16cid:durableId="2028480618">
    <w:abstractNumId w:val="12"/>
  </w:num>
  <w:num w:numId="17" w16cid:durableId="603997247">
    <w:abstractNumId w:val="16"/>
  </w:num>
  <w:num w:numId="18" w16cid:durableId="1827668053">
    <w:abstractNumId w:val="21"/>
  </w:num>
  <w:num w:numId="19" w16cid:durableId="82457339">
    <w:abstractNumId w:val="26"/>
  </w:num>
  <w:num w:numId="20" w16cid:durableId="208347016">
    <w:abstractNumId w:val="10"/>
  </w:num>
  <w:num w:numId="21" w16cid:durableId="782385767">
    <w:abstractNumId w:val="25"/>
  </w:num>
  <w:num w:numId="22" w16cid:durableId="1465195655">
    <w:abstractNumId w:val="17"/>
  </w:num>
  <w:num w:numId="23" w16cid:durableId="847018836">
    <w:abstractNumId w:val="15"/>
  </w:num>
  <w:num w:numId="24" w16cid:durableId="1315837540">
    <w:abstractNumId w:val="11"/>
  </w:num>
  <w:num w:numId="25" w16cid:durableId="1988438601">
    <w:abstractNumId w:val="13"/>
  </w:num>
  <w:num w:numId="26" w16cid:durableId="430014084">
    <w:abstractNumId w:val="24"/>
  </w:num>
  <w:num w:numId="27" w16cid:durableId="1161237870">
    <w:abstractNumId w:val="22"/>
  </w:num>
  <w:num w:numId="28" w16cid:durableId="5850695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0EAD"/>
    <w:rsid w:val="0015074B"/>
    <w:rsid w:val="00181A2A"/>
    <w:rsid w:val="0029639D"/>
    <w:rsid w:val="00326F90"/>
    <w:rsid w:val="004C0515"/>
    <w:rsid w:val="007F55C3"/>
    <w:rsid w:val="00AA1D8D"/>
    <w:rsid w:val="00B12046"/>
    <w:rsid w:val="00B47730"/>
    <w:rsid w:val="00C601B8"/>
    <w:rsid w:val="00CB0664"/>
    <w:rsid w:val="00CF7BA0"/>
    <w:rsid w:val="00EC5D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73236D"/>
  <w14:defaultImageDpi w14:val="300"/>
  <w15:docId w15:val="{869F64E3-0538-4817-B5CB-5F071F77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88066">
      <w:bodyDiv w:val="1"/>
      <w:marLeft w:val="0"/>
      <w:marRight w:val="0"/>
      <w:marTop w:val="0"/>
      <w:marBottom w:val="0"/>
      <w:divBdr>
        <w:top w:val="none" w:sz="0" w:space="0" w:color="auto"/>
        <w:left w:val="none" w:sz="0" w:space="0" w:color="auto"/>
        <w:bottom w:val="none" w:sz="0" w:space="0" w:color="auto"/>
        <w:right w:val="none" w:sz="0" w:space="0" w:color="auto"/>
      </w:divBdr>
      <w:divsChild>
        <w:div w:id="625618822">
          <w:marLeft w:val="0"/>
          <w:marRight w:val="0"/>
          <w:marTop w:val="0"/>
          <w:marBottom w:val="0"/>
          <w:divBdr>
            <w:top w:val="none" w:sz="0" w:space="0" w:color="auto"/>
            <w:left w:val="none" w:sz="0" w:space="0" w:color="auto"/>
            <w:bottom w:val="none" w:sz="0" w:space="0" w:color="auto"/>
            <w:right w:val="none" w:sz="0" w:space="0" w:color="auto"/>
          </w:divBdr>
          <w:divsChild>
            <w:div w:id="5716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6950">
      <w:bodyDiv w:val="1"/>
      <w:marLeft w:val="0"/>
      <w:marRight w:val="0"/>
      <w:marTop w:val="0"/>
      <w:marBottom w:val="0"/>
      <w:divBdr>
        <w:top w:val="none" w:sz="0" w:space="0" w:color="auto"/>
        <w:left w:val="none" w:sz="0" w:space="0" w:color="auto"/>
        <w:bottom w:val="none" w:sz="0" w:space="0" w:color="auto"/>
        <w:right w:val="none" w:sz="0" w:space="0" w:color="auto"/>
      </w:divBdr>
      <w:divsChild>
        <w:div w:id="45230211">
          <w:marLeft w:val="0"/>
          <w:marRight w:val="0"/>
          <w:marTop w:val="0"/>
          <w:marBottom w:val="0"/>
          <w:divBdr>
            <w:top w:val="none" w:sz="0" w:space="0" w:color="auto"/>
            <w:left w:val="none" w:sz="0" w:space="0" w:color="auto"/>
            <w:bottom w:val="none" w:sz="0" w:space="0" w:color="auto"/>
            <w:right w:val="none" w:sz="0" w:space="0" w:color="auto"/>
          </w:divBdr>
          <w:divsChild>
            <w:div w:id="8595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8467">
      <w:bodyDiv w:val="1"/>
      <w:marLeft w:val="0"/>
      <w:marRight w:val="0"/>
      <w:marTop w:val="0"/>
      <w:marBottom w:val="0"/>
      <w:divBdr>
        <w:top w:val="none" w:sz="0" w:space="0" w:color="auto"/>
        <w:left w:val="none" w:sz="0" w:space="0" w:color="auto"/>
        <w:bottom w:val="none" w:sz="0" w:space="0" w:color="auto"/>
        <w:right w:val="none" w:sz="0" w:space="0" w:color="auto"/>
      </w:divBdr>
      <w:divsChild>
        <w:div w:id="986712199">
          <w:marLeft w:val="0"/>
          <w:marRight w:val="0"/>
          <w:marTop w:val="0"/>
          <w:marBottom w:val="0"/>
          <w:divBdr>
            <w:top w:val="none" w:sz="0" w:space="0" w:color="auto"/>
            <w:left w:val="none" w:sz="0" w:space="0" w:color="auto"/>
            <w:bottom w:val="none" w:sz="0" w:space="0" w:color="auto"/>
            <w:right w:val="none" w:sz="0" w:space="0" w:color="auto"/>
          </w:divBdr>
          <w:divsChild>
            <w:div w:id="9451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5654">
      <w:bodyDiv w:val="1"/>
      <w:marLeft w:val="0"/>
      <w:marRight w:val="0"/>
      <w:marTop w:val="0"/>
      <w:marBottom w:val="0"/>
      <w:divBdr>
        <w:top w:val="none" w:sz="0" w:space="0" w:color="auto"/>
        <w:left w:val="none" w:sz="0" w:space="0" w:color="auto"/>
        <w:bottom w:val="none" w:sz="0" w:space="0" w:color="auto"/>
        <w:right w:val="none" w:sz="0" w:space="0" w:color="auto"/>
      </w:divBdr>
      <w:divsChild>
        <w:div w:id="1412042015">
          <w:marLeft w:val="0"/>
          <w:marRight w:val="0"/>
          <w:marTop w:val="0"/>
          <w:marBottom w:val="0"/>
          <w:divBdr>
            <w:top w:val="none" w:sz="0" w:space="0" w:color="auto"/>
            <w:left w:val="none" w:sz="0" w:space="0" w:color="auto"/>
            <w:bottom w:val="none" w:sz="0" w:space="0" w:color="auto"/>
            <w:right w:val="none" w:sz="0" w:space="0" w:color="auto"/>
          </w:divBdr>
          <w:divsChild>
            <w:div w:id="17678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7437">
      <w:bodyDiv w:val="1"/>
      <w:marLeft w:val="0"/>
      <w:marRight w:val="0"/>
      <w:marTop w:val="0"/>
      <w:marBottom w:val="0"/>
      <w:divBdr>
        <w:top w:val="none" w:sz="0" w:space="0" w:color="auto"/>
        <w:left w:val="none" w:sz="0" w:space="0" w:color="auto"/>
        <w:bottom w:val="none" w:sz="0" w:space="0" w:color="auto"/>
        <w:right w:val="none" w:sz="0" w:space="0" w:color="auto"/>
      </w:divBdr>
      <w:divsChild>
        <w:div w:id="222303053">
          <w:marLeft w:val="0"/>
          <w:marRight w:val="0"/>
          <w:marTop w:val="0"/>
          <w:marBottom w:val="0"/>
          <w:divBdr>
            <w:top w:val="none" w:sz="0" w:space="0" w:color="auto"/>
            <w:left w:val="none" w:sz="0" w:space="0" w:color="auto"/>
            <w:bottom w:val="none" w:sz="0" w:space="0" w:color="auto"/>
            <w:right w:val="none" w:sz="0" w:space="0" w:color="auto"/>
          </w:divBdr>
          <w:divsChild>
            <w:div w:id="5111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589">
      <w:bodyDiv w:val="1"/>
      <w:marLeft w:val="0"/>
      <w:marRight w:val="0"/>
      <w:marTop w:val="0"/>
      <w:marBottom w:val="0"/>
      <w:divBdr>
        <w:top w:val="none" w:sz="0" w:space="0" w:color="auto"/>
        <w:left w:val="none" w:sz="0" w:space="0" w:color="auto"/>
        <w:bottom w:val="none" w:sz="0" w:space="0" w:color="auto"/>
        <w:right w:val="none" w:sz="0" w:space="0" w:color="auto"/>
      </w:divBdr>
      <w:divsChild>
        <w:div w:id="1098869907">
          <w:marLeft w:val="0"/>
          <w:marRight w:val="0"/>
          <w:marTop w:val="0"/>
          <w:marBottom w:val="0"/>
          <w:divBdr>
            <w:top w:val="none" w:sz="0" w:space="0" w:color="auto"/>
            <w:left w:val="none" w:sz="0" w:space="0" w:color="auto"/>
            <w:bottom w:val="none" w:sz="0" w:space="0" w:color="auto"/>
            <w:right w:val="none" w:sz="0" w:space="0" w:color="auto"/>
          </w:divBdr>
          <w:divsChild>
            <w:div w:id="10048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5243">
      <w:bodyDiv w:val="1"/>
      <w:marLeft w:val="0"/>
      <w:marRight w:val="0"/>
      <w:marTop w:val="0"/>
      <w:marBottom w:val="0"/>
      <w:divBdr>
        <w:top w:val="none" w:sz="0" w:space="0" w:color="auto"/>
        <w:left w:val="none" w:sz="0" w:space="0" w:color="auto"/>
        <w:bottom w:val="none" w:sz="0" w:space="0" w:color="auto"/>
        <w:right w:val="none" w:sz="0" w:space="0" w:color="auto"/>
      </w:divBdr>
      <w:divsChild>
        <w:div w:id="202258830">
          <w:marLeft w:val="0"/>
          <w:marRight w:val="0"/>
          <w:marTop w:val="0"/>
          <w:marBottom w:val="0"/>
          <w:divBdr>
            <w:top w:val="none" w:sz="0" w:space="0" w:color="auto"/>
            <w:left w:val="none" w:sz="0" w:space="0" w:color="auto"/>
            <w:bottom w:val="none" w:sz="0" w:space="0" w:color="auto"/>
            <w:right w:val="none" w:sz="0" w:space="0" w:color="auto"/>
          </w:divBdr>
          <w:divsChild>
            <w:div w:id="14419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5100">
      <w:bodyDiv w:val="1"/>
      <w:marLeft w:val="0"/>
      <w:marRight w:val="0"/>
      <w:marTop w:val="0"/>
      <w:marBottom w:val="0"/>
      <w:divBdr>
        <w:top w:val="none" w:sz="0" w:space="0" w:color="auto"/>
        <w:left w:val="none" w:sz="0" w:space="0" w:color="auto"/>
        <w:bottom w:val="none" w:sz="0" w:space="0" w:color="auto"/>
        <w:right w:val="none" w:sz="0" w:space="0" w:color="auto"/>
      </w:divBdr>
      <w:divsChild>
        <w:div w:id="1424304426">
          <w:marLeft w:val="0"/>
          <w:marRight w:val="0"/>
          <w:marTop w:val="0"/>
          <w:marBottom w:val="0"/>
          <w:divBdr>
            <w:top w:val="none" w:sz="0" w:space="0" w:color="auto"/>
            <w:left w:val="none" w:sz="0" w:space="0" w:color="auto"/>
            <w:bottom w:val="none" w:sz="0" w:space="0" w:color="auto"/>
            <w:right w:val="none" w:sz="0" w:space="0" w:color="auto"/>
          </w:divBdr>
          <w:divsChild>
            <w:div w:id="1932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AARUSH CS</cp:lastModifiedBy>
  <cp:revision>3</cp:revision>
  <dcterms:created xsi:type="dcterms:W3CDTF">2025-04-10T13:50:00Z</dcterms:created>
  <dcterms:modified xsi:type="dcterms:W3CDTF">2025-04-10T14:03:00Z</dcterms:modified>
  <cp:category/>
</cp:coreProperties>
</file>