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5A50C" w14:textId="77777777" w:rsidR="006F1238" w:rsidRDefault="00000000">
      <w:pPr>
        <w:pStyle w:val="Title"/>
      </w:pPr>
      <w:r>
        <w:t>Comparative Study and Implementation of Searching Algorithms</w:t>
      </w:r>
    </w:p>
    <w:p w14:paraId="41A978ED" w14:textId="77777777" w:rsidR="006F1238" w:rsidRDefault="00000000">
      <w:r>
        <w:t>**Submitted by:**</w:t>
      </w:r>
      <w:r>
        <w:br/>
        <w:t>AARUSH C S</w:t>
      </w:r>
      <w:r>
        <w:br/>
        <w:t>ATHUL K KOSHY</w:t>
      </w:r>
      <w:r>
        <w:br/>
        <w:t>MOHAMMED RIZWAN PP</w:t>
      </w:r>
      <w:r>
        <w:br/>
        <w:t>MOIDEEN NIHAL</w:t>
      </w:r>
    </w:p>
    <w:p w14:paraId="1D910573" w14:textId="77777777" w:rsidR="006F1238" w:rsidRDefault="00000000">
      <w:pPr>
        <w:pStyle w:val="Heading1"/>
      </w:pPr>
      <w:r>
        <w:t>1. Introduction</w:t>
      </w:r>
    </w:p>
    <w:p w14:paraId="5F8ACF16" w14:textId="77777777" w:rsidR="006F1238" w:rsidRDefault="00000000">
      <w:r>
        <w:t>Searching is a fundamental operation in computer science and is widely used in various applications, such as databases, search engines, and information retrieval systems. This project explores two basic searching algorithms: Linear Search and Binary Search. While both serve the same purpose—finding the position of an element in a list—they differ in terms of efficiency, structure, and usability.</w:t>
      </w:r>
    </w:p>
    <w:p w14:paraId="6B3775AD" w14:textId="77777777" w:rsidR="006F1238" w:rsidRDefault="00000000">
      <w:pPr>
        <w:pStyle w:val="Heading1"/>
      </w:pPr>
      <w:r>
        <w:t>2. Problem Statement</w:t>
      </w:r>
    </w:p>
    <w:p w14:paraId="49AA6343" w14:textId="77777777" w:rsidR="006F1238" w:rsidRDefault="00000000">
      <w:r>
        <w:t>With increasing amounts of data, the need for efficient searching algorithms becomes critical. Linear search works well on unsorted data but is inefficient for large datasets. Binary search is significantly faster but requires the data to be sorted. This project aims to implement, compare, and analyze both algorithms to highlight their strengths and weaknesses in various scenarios.</w:t>
      </w:r>
    </w:p>
    <w:p w14:paraId="28AECD18" w14:textId="77777777" w:rsidR="006F1238" w:rsidRDefault="00000000">
      <w:pPr>
        <w:pStyle w:val="Heading1"/>
      </w:pPr>
      <w:r>
        <w:t>3. Objectives</w:t>
      </w:r>
    </w:p>
    <w:p w14:paraId="54FEDDB2" w14:textId="77777777" w:rsidR="006F1238" w:rsidRDefault="00000000">
      <w:r>
        <w:t>- Implement Linear Search and Binary Search algorithms.</w:t>
      </w:r>
    </w:p>
    <w:p w14:paraId="508BD68C" w14:textId="77777777" w:rsidR="006F1238" w:rsidRDefault="00000000">
      <w:r>
        <w:t>- Compare the performance of both algorithms on small and large datasets.</w:t>
      </w:r>
    </w:p>
    <w:p w14:paraId="1FB28D61" w14:textId="77777777" w:rsidR="006F1238" w:rsidRDefault="00000000">
      <w:r>
        <w:t>- Understand the importance of sorting in search efficiency.</w:t>
      </w:r>
    </w:p>
    <w:p w14:paraId="1FE697E2" w14:textId="77777777" w:rsidR="006F1238" w:rsidRDefault="00000000">
      <w:r>
        <w:t>- Analyze the time complexity and efficiency of both algorithms.</w:t>
      </w:r>
    </w:p>
    <w:p w14:paraId="6C5D842D" w14:textId="77777777" w:rsidR="006F1238" w:rsidRDefault="00000000">
      <w:r>
        <w:t>- Provide a user-friendly interface to demonstrate the search results.</w:t>
      </w:r>
    </w:p>
    <w:p w14:paraId="5AA4B2B3" w14:textId="77777777" w:rsidR="006F1238" w:rsidRDefault="00000000">
      <w:pPr>
        <w:pStyle w:val="Heading1"/>
      </w:pPr>
      <w:r>
        <w:t>4. Literature Review</w:t>
      </w:r>
    </w:p>
    <w:p w14:paraId="7B685CB5" w14:textId="77777777" w:rsidR="006F1238" w:rsidRDefault="00000000">
      <w:r>
        <w:t>- Linear Search is the simplest method, scanning each element one by one. It is effective on small or unsorted datasets with a time complexity of O(n).</w:t>
      </w:r>
    </w:p>
    <w:p w14:paraId="6DB98A3B" w14:textId="77777777" w:rsidR="006F1238" w:rsidRDefault="00000000">
      <w:r>
        <w:lastRenderedPageBreak/>
        <w:t>- Binary Search works on sorted arrays and reduces the search space by half each time. It is more efficient with a time complexity of O(log n).</w:t>
      </w:r>
    </w:p>
    <w:p w14:paraId="01F8EAA8" w14:textId="77777777" w:rsidR="006F1238" w:rsidRDefault="00000000">
      <w:r>
        <w:t>- Many modern applications use advanced searching techniques based on the principles of these algorithms.</w:t>
      </w:r>
    </w:p>
    <w:p w14:paraId="454ECDD4" w14:textId="77777777" w:rsidR="006F1238" w:rsidRDefault="00000000">
      <w:pPr>
        <w:pStyle w:val="Heading1"/>
      </w:pPr>
      <w:r>
        <w:t>5. Methodology</w:t>
      </w:r>
    </w:p>
    <w:p w14:paraId="7B3B0A97" w14:textId="77777777" w:rsidR="006F1238" w:rsidRDefault="00000000">
      <w:r>
        <w:t>1. Develop functions for linear and binary search.</w:t>
      </w:r>
    </w:p>
    <w:p w14:paraId="23124C20" w14:textId="77777777" w:rsidR="006F1238" w:rsidRDefault="00000000">
      <w:r>
        <w:t>2. Test both functions on datasets of different sizes (e.g., 10, 100, 1000 elements).</w:t>
      </w:r>
    </w:p>
    <w:p w14:paraId="0FFF387A" w14:textId="77777777" w:rsidR="006F1238" w:rsidRDefault="00000000">
      <w:r>
        <w:t>3. Measure performance using operation counts or execution time.</w:t>
      </w:r>
    </w:p>
    <w:p w14:paraId="4D26536C" w14:textId="77777777" w:rsidR="006F1238" w:rsidRDefault="00000000">
      <w:r>
        <w:t>4. Use random or predefined data for testing.</w:t>
      </w:r>
    </w:p>
    <w:p w14:paraId="525B2B6D" w14:textId="77777777" w:rsidR="006F1238" w:rsidRDefault="00000000">
      <w:r>
        <w:t>5. Compare the number of steps each algorithm takes to find elements.</w:t>
      </w:r>
    </w:p>
    <w:p w14:paraId="0E9DE299" w14:textId="77777777" w:rsidR="006F1238" w:rsidRDefault="00000000">
      <w:pPr>
        <w:pStyle w:val="Heading1"/>
      </w:pPr>
      <w:r>
        <w:t>6. Tools and Technologies</w:t>
      </w:r>
    </w:p>
    <w:p w14:paraId="5A0AAD92" w14:textId="77777777" w:rsidR="006F1238" w:rsidRDefault="00000000">
      <w:r>
        <w:t>- Programming Language: Python</w:t>
      </w:r>
    </w:p>
    <w:p w14:paraId="66B19766" w14:textId="77777777" w:rsidR="006F1238" w:rsidRDefault="00000000">
      <w:r>
        <w:t>- Libraries: random, time (for testing performance)</w:t>
      </w:r>
    </w:p>
    <w:p w14:paraId="460A0A55" w14:textId="77777777" w:rsidR="006F1238" w:rsidRDefault="00000000">
      <w:r>
        <w:t>- Optional: GUI using Tkinter or CLI interface</w:t>
      </w:r>
    </w:p>
    <w:p w14:paraId="0A3B3666" w14:textId="77777777" w:rsidR="006F1238" w:rsidRDefault="00000000">
      <w:pPr>
        <w:pStyle w:val="Heading1"/>
      </w:pPr>
      <w:r>
        <w:t>7. Expected Results</w:t>
      </w:r>
    </w:p>
    <w:p w14:paraId="1CA2A087" w14:textId="77777777" w:rsidR="006F1238" w:rsidRDefault="00000000">
      <w:r>
        <w:t>- Binary Search should consistently outperform Linear Search on large, sorted datasets.</w:t>
      </w:r>
    </w:p>
    <w:p w14:paraId="25F51ABC" w14:textId="77777777" w:rsidR="006F1238" w:rsidRDefault="00000000">
      <w:r>
        <w:t>- Linear Search may be faster or simpler for small or unsorted datasets.</w:t>
      </w:r>
    </w:p>
    <w:p w14:paraId="470F60E8" w14:textId="77777777" w:rsidR="006F1238" w:rsidRDefault="00000000">
      <w:r>
        <w:t>- Demonstrating the importance of data structure (sorted/unsorted) in algorithm efficiency.</w:t>
      </w:r>
    </w:p>
    <w:p w14:paraId="3405907B" w14:textId="77777777" w:rsidR="006F1238" w:rsidRDefault="00000000">
      <w:pPr>
        <w:pStyle w:val="Heading1"/>
      </w:pPr>
      <w:r>
        <w:t>8. Challenges and Solutions</w:t>
      </w:r>
    </w:p>
    <w:p w14:paraId="54847D3F" w14:textId="77777777" w:rsidR="006F1238" w:rsidRDefault="00000000">
      <w:r>
        <w:t>| Challenge | Solution |</w:t>
      </w:r>
    </w:p>
    <w:p w14:paraId="79C5CD6C" w14:textId="77777777" w:rsidR="006F1238" w:rsidRDefault="00000000">
      <w:r>
        <w:t>|----------|----------|</w:t>
      </w:r>
    </w:p>
    <w:p w14:paraId="3466ABE2" w14:textId="77777777" w:rsidR="006F1238" w:rsidRDefault="00000000">
      <w:r>
        <w:t>| Binary search requires sorted data | Apply sorting algorithm before binary search |</w:t>
      </w:r>
    </w:p>
    <w:p w14:paraId="61DCDC7C" w14:textId="77777777" w:rsidR="006F1238" w:rsidRDefault="00000000">
      <w:r>
        <w:t>| Performance measurement accuracy | Use consistent hardware and run multiple test iterations |</w:t>
      </w:r>
    </w:p>
    <w:p w14:paraId="710363A6" w14:textId="77777777" w:rsidR="006F1238" w:rsidRDefault="00000000">
      <w:r>
        <w:t>| Making it user-friendly | Add clear input/output interfaces and explanations |</w:t>
      </w:r>
    </w:p>
    <w:p w14:paraId="2A12D902" w14:textId="77777777" w:rsidR="006F1238" w:rsidRDefault="00000000">
      <w:pPr>
        <w:pStyle w:val="Heading1"/>
      </w:pPr>
      <w:r>
        <w:lastRenderedPageBreak/>
        <w:t>9. Conclusion</w:t>
      </w:r>
    </w:p>
    <w:p w14:paraId="301BE563" w14:textId="77777777" w:rsidR="006F1238" w:rsidRDefault="00000000">
      <w:r>
        <w:t>This project highlights how selecting the right search algorithm can dramatically affect the performance of an application. Understanding the conditions in which each algorithm performs best enables better decision-making in real-world programming scenarios.</w:t>
      </w:r>
    </w:p>
    <w:p w14:paraId="393BE1A1" w14:textId="77777777" w:rsidR="006F1238" w:rsidRDefault="00000000">
      <w:pPr>
        <w:pStyle w:val="Heading1"/>
      </w:pPr>
      <w:r>
        <w:t>10. References</w:t>
      </w:r>
    </w:p>
    <w:p w14:paraId="494BAF16" w14:textId="77777777" w:rsidR="006F1238" w:rsidRDefault="00000000">
      <w:r>
        <w:t>1. “Data Structures and Algorithms in Python” by Michael T. Goodrich</w:t>
      </w:r>
    </w:p>
    <w:p w14:paraId="7788B169" w14:textId="77777777" w:rsidR="006F1238" w:rsidRDefault="00000000">
      <w:r>
        <w:t>2. “Introduction to Algorithms” by Cormen, Leiserson, Rivest, and Stein</w:t>
      </w:r>
    </w:p>
    <w:p w14:paraId="520B01DA" w14:textId="77777777" w:rsidR="006F1238" w:rsidRDefault="00000000">
      <w:r>
        <w:t>3. GeeksforGeeks – Search Algorithm Tutorials</w:t>
      </w:r>
    </w:p>
    <w:p w14:paraId="0B52FA04" w14:textId="77777777" w:rsidR="006F1238" w:rsidRDefault="00000000">
      <w:r>
        <w:t>4. W3Schools – Python Search Algorithms</w:t>
      </w:r>
    </w:p>
    <w:p w14:paraId="094E1B90" w14:textId="77777777" w:rsidR="006F1238" w:rsidRDefault="00000000">
      <w:r>
        <w:t>5. Official Python Documentation</w:t>
      </w:r>
    </w:p>
    <w:p w14:paraId="7CAEA333" w14:textId="77777777" w:rsidR="00921B25" w:rsidRDefault="00921B25"/>
    <w:p w14:paraId="70533F40" w14:textId="322AFB9E" w:rsidR="00921B25" w:rsidRDefault="00921B25">
      <w:proofErr w:type="gramStart"/>
      <w:r>
        <w:t>CODE:-</w:t>
      </w:r>
      <w:proofErr w:type="gramEnd"/>
    </w:p>
    <w:p w14:paraId="56D41951" w14:textId="77777777" w:rsidR="00921B25" w:rsidRDefault="00921B25" w:rsidP="00921B25">
      <w:r>
        <w:t>import time</w:t>
      </w:r>
    </w:p>
    <w:p w14:paraId="21DC26DF" w14:textId="77777777" w:rsidR="00921B25" w:rsidRDefault="00921B25" w:rsidP="00921B25">
      <w:r>
        <w:t>import random</w:t>
      </w:r>
    </w:p>
    <w:p w14:paraId="15CC08D0" w14:textId="77777777" w:rsidR="00921B25" w:rsidRDefault="00921B25" w:rsidP="00921B25"/>
    <w:p w14:paraId="4F7AD832" w14:textId="77777777" w:rsidR="00921B25" w:rsidRDefault="00921B25" w:rsidP="00921B25">
      <w:r>
        <w:t># Linear Search Function</w:t>
      </w:r>
    </w:p>
    <w:p w14:paraId="36C4DEB1" w14:textId="77777777" w:rsidR="00921B25" w:rsidRDefault="00921B25" w:rsidP="00921B25">
      <w:r>
        <w:t xml:space="preserve">def </w:t>
      </w:r>
      <w:proofErr w:type="spellStart"/>
      <w:r>
        <w:t>linear_</w:t>
      </w:r>
      <w:proofErr w:type="gramStart"/>
      <w:r>
        <w:t>search</w:t>
      </w:r>
      <w:proofErr w:type="spellEnd"/>
      <w:r>
        <w:t>(</w:t>
      </w:r>
      <w:proofErr w:type="spellStart"/>
      <w:proofErr w:type="gramEnd"/>
      <w:r>
        <w:t>arr</w:t>
      </w:r>
      <w:proofErr w:type="spellEnd"/>
      <w:r>
        <w:t>, target):</w:t>
      </w:r>
    </w:p>
    <w:p w14:paraId="399FEEB0" w14:textId="77777777" w:rsidR="00921B25" w:rsidRDefault="00921B25" w:rsidP="00921B25">
      <w:r>
        <w:t xml:space="preserve">    for </w:t>
      </w:r>
      <w:proofErr w:type="spellStart"/>
      <w:r>
        <w:t>i</w:t>
      </w:r>
      <w:proofErr w:type="spellEnd"/>
      <w:r>
        <w:t xml:space="preserve"> in range(</w:t>
      </w:r>
      <w:proofErr w:type="spellStart"/>
      <w:r>
        <w:t>len</w:t>
      </w:r>
      <w:proofErr w:type="spellEnd"/>
      <w:r>
        <w:t>(</w:t>
      </w:r>
      <w:proofErr w:type="spellStart"/>
      <w:r>
        <w:t>arr</w:t>
      </w:r>
      <w:proofErr w:type="spellEnd"/>
      <w:r>
        <w:t>)):</w:t>
      </w:r>
    </w:p>
    <w:p w14:paraId="4794AD3B" w14:textId="77777777" w:rsidR="00921B25" w:rsidRDefault="00921B25" w:rsidP="00921B25">
      <w:r>
        <w:t xml:space="preserve">        if </w:t>
      </w:r>
      <w:proofErr w:type="spellStart"/>
      <w:r>
        <w:t>arr</w:t>
      </w:r>
      <w:proofErr w:type="spellEnd"/>
      <w:r>
        <w:t>[</w:t>
      </w:r>
      <w:proofErr w:type="spellStart"/>
      <w:r>
        <w:t>i</w:t>
      </w:r>
      <w:proofErr w:type="spellEnd"/>
      <w:r>
        <w:t>] == target:</w:t>
      </w:r>
    </w:p>
    <w:p w14:paraId="2DC67B5D" w14:textId="77777777" w:rsidR="00921B25" w:rsidRDefault="00921B25" w:rsidP="00921B25">
      <w:r>
        <w:t xml:space="preserve">            return </w:t>
      </w:r>
      <w:proofErr w:type="spellStart"/>
      <w:r>
        <w:t>i</w:t>
      </w:r>
      <w:proofErr w:type="spellEnd"/>
    </w:p>
    <w:p w14:paraId="32776AD7" w14:textId="77777777" w:rsidR="00921B25" w:rsidRDefault="00921B25" w:rsidP="00921B25">
      <w:r>
        <w:t xml:space="preserve">    return -1</w:t>
      </w:r>
    </w:p>
    <w:p w14:paraId="2A4A7B98" w14:textId="77777777" w:rsidR="00921B25" w:rsidRDefault="00921B25" w:rsidP="00921B25"/>
    <w:p w14:paraId="0674469F" w14:textId="77777777" w:rsidR="00921B25" w:rsidRDefault="00921B25" w:rsidP="00921B25">
      <w:r>
        <w:t># Binary Search Function (requires sorted list)</w:t>
      </w:r>
    </w:p>
    <w:p w14:paraId="35C5F16B" w14:textId="77777777" w:rsidR="00921B25" w:rsidRDefault="00921B25" w:rsidP="00921B25">
      <w:r>
        <w:t xml:space="preserve">def </w:t>
      </w:r>
      <w:proofErr w:type="spellStart"/>
      <w:r>
        <w:t>binary_</w:t>
      </w:r>
      <w:proofErr w:type="gramStart"/>
      <w:r>
        <w:t>search</w:t>
      </w:r>
      <w:proofErr w:type="spellEnd"/>
      <w:r>
        <w:t>(</w:t>
      </w:r>
      <w:proofErr w:type="spellStart"/>
      <w:proofErr w:type="gramEnd"/>
      <w:r>
        <w:t>arr</w:t>
      </w:r>
      <w:proofErr w:type="spellEnd"/>
      <w:r>
        <w:t>, target):</w:t>
      </w:r>
    </w:p>
    <w:p w14:paraId="05CB5D6E" w14:textId="77777777" w:rsidR="00921B25" w:rsidRDefault="00921B25" w:rsidP="00921B25">
      <w:r>
        <w:t xml:space="preserve">    low = 0</w:t>
      </w:r>
    </w:p>
    <w:p w14:paraId="65CC0A58" w14:textId="77777777" w:rsidR="00921B25" w:rsidRDefault="00921B25" w:rsidP="00921B25">
      <w:r>
        <w:t xml:space="preserve">    high = </w:t>
      </w:r>
      <w:proofErr w:type="spellStart"/>
      <w:r>
        <w:t>len</w:t>
      </w:r>
      <w:proofErr w:type="spellEnd"/>
      <w:r>
        <w:t>(</w:t>
      </w:r>
      <w:proofErr w:type="spellStart"/>
      <w:r>
        <w:t>arr</w:t>
      </w:r>
      <w:proofErr w:type="spellEnd"/>
      <w:r>
        <w:t>) - 1</w:t>
      </w:r>
    </w:p>
    <w:p w14:paraId="5FB5B373" w14:textId="77777777" w:rsidR="00921B25" w:rsidRDefault="00921B25" w:rsidP="00921B25">
      <w:r>
        <w:t xml:space="preserve">    while low &lt;= high:</w:t>
      </w:r>
    </w:p>
    <w:p w14:paraId="58B228AE" w14:textId="77777777" w:rsidR="00921B25" w:rsidRDefault="00921B25" w:rsidP="00921B25">
      <w:r>
        <w:lastRenderedPageBreak/>
        <w:t xml:space="preserve">        mid = (low + high) // 2</w:t>
      </w:r>
    </w:p>
    <w:p w14:paraId="45CF7640" w14:textId="77777777" w:rsidR="00921B25" w:rsidRDefault="00921B25" w:rsidP="00921B25">
      <w:r>
        <w:t xml:space="preserve">        if </w:t>
      </w:r>
      <w:proofErr w:type="spellStart"/>
      <w:r>
        <w:t>arr</w:t>
      </w:r>
      <w:proofErr w:type="spellEnd"/>
      <w:r>
        <w:t>[mid] == target:</w:t>
      </w:r>
    </w:p>
    <w:p w14:paraId="42F84353" w14:textId="77777777" w:rsidR="00921B25" w:rsidRDefault="00921B25" w:rsidP="00921B25">
      <w:r>
        <w:t xml:space="preserve">            return mid</w:t>
      </w:r>
    </w:p>
    <w:p w14:paraId="493BAB55" w14:textId="77777777" w:rsidR="00921B25" w:rsidRDefault="00921B25" w:rsidP="00921B25">
      <w:r>
        <w:t xml:space="preserve">        </w:t>
      </w:r>
      <w:proofErr w:type="spellStart"/>
      <w:r>
        <w:t>elif</w:t>
      </w:r>
      <w:proofErr w:type="spellEnd"/>
      <w:r>
        <w:t xml:space="preserve"> </w:t>
      </w:r>
      <w:proofErr w:type="spellStart"/>
      <w:r>
        <w:t>arr</w:t>
      </w:r>
      <w:proofErr w:type="spellEnd"/>
      <w:r>
        <w:t>[mid] &lt; target:</w:t>
      </w:r>
    </w:p>
    <w:p w14:paraId="1128B01A" w14:textId="77777777" w:rsidR="00921B25" w:rsidRDefault="00921B25" w:rsidP="00921B25">
      <w:r>
        <w:t xml:space="preserve">            low = mid + 1</w:t>
      </w:r>
    </w:p>
    <w:p w14:paraId="60F88F37" w14:textId="77777777" w:rsidR="00921B25" w:rsidRDefault="00921B25" w:rsidP="00921B25">
      <w:r>
        <w:t xml:space="preserve">        else:</w:t>
      </w:r>
    </w:p>
    <w:p w14:paraId="3A9B0C8B" w14:textId="77777777" w:rsidR="00921B25" w:rsidRDefault="00921B25" w:rsidP="00921B25">
      <w:r>
        <w:t xml:space="preserve">            high = mid - 1</w:t>
      </w:r>
    </w:p>
    <w:p w14:paraId="693D08FC" w14:textId="77777777" w:rsidR="00921B25" w:rsidRDefault="00921B25" w:rsidP="00921B25">
      <w:r>
        <w:t xml:space="preserve">    return -1</w:t>
      </w:r>
    </w:p>
    <w:p w14:paraId="658E993D" w14:textId="77777777" w:rsidR="00921B25" w:rsidRDefault="00921B25" w:rsidP="00921B25"/>
    <w:p w14:paraId="2A99B65E" w14:textId="77777777" w:rsidR="00921B25" w:rsidRDefault="00921B25" w:rsidP="00921B25">
      <w:r>
        <w:t># Performance Comparison Function</w:t>
      </w:r>
    </w:p>
    <w:p w14:paraId="65F5FBA1" w14:textId="77777777" w:rsidR="00921B25" w:rsidRDefault="00921B25" w:rsidP="00921B25">
      <w:r>
        <w:t xml:space="preserve">def </w:t>
      </w:r>
      <w:proofErr w:type="spellStart"/>
      <w:r>
        <w:t>compare_</w:t>
      </w:r>
      <w:proofErr w:type="gramStart"/>
      <w:r>
        <w:t>searches</w:t>
      </w:r>
      <w:proofErr w:type="spellEnd"/>
      <w:r>
        <w:t>(</w:t>
      </w:r>
      <w:proofErr w:type="spellStart"/>
      <w:proofErr w:type="gramEnd"/>
      <w:r>
        <w:t>data_size</w:t>
      </w:r>
      <w:proofErr w:type="spellEnd"/>
      <w:r>
        <w:t>, target):</w:t>
      </w:r>
    </w:p>
    <w:p w14:paraId="28C33445" w14:textId="77777777" w:rsidR="00921B25" w:rsidRDefault="00921B25" w:rsidP="00921B25">
      <w:r>
        <w:t xml:space="preserve">    data = </w:t>
      </w:r>
      <w:proofErr w:type="spellStart"/>
      <w:r>
        <w:t>random.</w:t>
      </w:r>
      <w:proofErr w:type="gramStart"/>
      <w:r>
        <w:t>sample</w:t>
      </w:r>
      <w:proofErr w:type="spellEnd"/>
      <w:r>
        <w:t>(range(</w:t>
      </w:r>
      <w:proofErr w:type="spellStart"/>
      <w:proofErr w:type="gramEnd"/>
      <w:r>
        <w:t>data_size</w:t>
      </w:r>
      <w:proofErr w:type="spellEnd"/>
      <w:r>
        <w:t xml:space="preserve"> * 2), </w:t>
      </w:r>
      <w:proofErr w:type="spellStart"/>
      <w:r>
        <w:t>data_</w:t>
      </w:r>
      <w:proofErr w:type="gramStart"/>
      <w:r>
        <w:t>size</w:t>
      </w:r>
      <w:proofErr w:type="spellEnd"/>
      <w:r>
        <w:t>)  #</w:t>
      </w:r>
      <w:proofErr w:type="gramEnd"/>
      <w:r>
        <w:t xml:space="preserve"> unique values</w:t>
      </w:r>
    </w:p>
    <w:p w14:paraId="63B8FA4E" w14:textId="77777777" w:rsidR="00921B25" w:rsidRDefault="00921B25" w:rsidP="00921B25">
      <w:r>
        <w:t xml:space="preserve">    </w:t>
      </w:r>
      <w:proofErr w:type="spellStart"/>
      <w:r>
        <w:t>sorted_data</w:t>
      </w:r>
      <w:proofErr w:type="spellEnd"/>
      <w:r>
        <w:t xml:space="preserve"> = sorted(data)</w:t>
      </w:r>
    </w:p>
    <w:p w14:paraId="4A6767DD" w14:textId="77777777" w:rsidR="00921B25" w:rsidRDefault="00921B25" w:rsidP="00921B25"/>
    <w:p w14:paraId="7C0867D7" w14:textId="77777777" w:rsidR="00921B25" w:rsidRDefault="00921B25" w:rsidP="00921B25">
      <w:r>
        <w:t xml:space="preserve">    </w:t>
      </w:r>
      <w:proofErr w:type="gramStart"/>
      <w:r>
        <w:t>print(</w:t>
      </w:r>
      <w:proofErr w:type="gramEnd"/>
      <w:r>
        <w:t>f"\</w:t>
      </w:r>
      <w:proofErr w:type="spellStart"/>
      <w:r>
        <w:t>nTesting</w:t>
      </w:r>
      <w:proofErr w:type="spellEnd"/>
      <w:r>
        <w:t xml:space="preserve"> with data size: {</w:t>
      </w:r>
      <w:proofErr w:type="spellStart"/>
      <w:r>
        <w:t>data_size</w:t>
      </w:r>
      <w:proofErr w:type="spellEnd"/>
      <w:r>
        <w:t>}")</w:t>
      </w:r>
    </w:p>
    <w:p w14:paraId="6984AC26" w14:textId="77777777" w:rsidR="00921B25" w:rsidRDefault="00921B25" w:rsidP="00921B25"/>
    <w:p w14:paraId="21CD1030" w14:textId="77777777" w:rsidR="00921B25" w:rsidRDefault="00921B25" w:rsidP="00921B25">
      <w:r>
        <w:t xml:space="preserve">    # Linear Search</w:t>
      </w:r>
    </w:p>
    <w:p w14:paraId="52F2C7DF" w14:textId="77777777" w:rsidR="00921B25" w:rsidRDefault="00921B25" w:rsidP="00921B25">
      <w:r>
        <w:t xml:space="preserve">    start = </w:t>
      </w:r>
      <w:proofErr w:type="spellStart"/>
      <w:proofErr w:type="gramStart"/>
      <w:r>
        <w:t>time.time</w:t>
      </w:r>
      <w:proofErr w:type="spellEnd"/>
      <w:proofErr w:type="gramEnd"/>
      <w:r>
        <w:t>()</w:t>
      </w:r>
    </w:p>
    <w:p w14:paraId="46EA85F6" w14:textId="77777777" w:rsidR="00921B25" w:rsidRDefault="00921B25" w:rsidP="00921B25">
      <w:r>
        <w:t xml:space="preserve">    </w:t>
      </w:r>
      <w:proofErr w:type="spellStart"/>
      <w:r>
        <w:t>linear_result</w:t>
      </w:r>
      <w:proofErr w:type="spellEnd"/>
      <w:r>
        <w:t xml:space="preserve"> = </w:t>
      </w:r>
      <w:proofErr w:type="spellStart"/>
      <w:r>
        <w:t>linear_</w:t>
      </w:r>
      <w:proofErr w:type="gramStart"/>
      <w:r>
        <w:t>search</w:t>
      </w:r>
      <w:proofErr w:type="spellEnd"/>
      <w:r>
        <w:t>(</w:t>
      </w:r>
      <w:proofErr w:type="gramEnd"/>
      <w:r>
        <w:t>data, target)</w:t>
      </w:r>
    </w:p>
    <w:p w14:paraId="2E2200F1" w14:textId="77777777" w:rsidR="00921B25" w:rsidRDefault="00921B25" w:rsidP="00921B25">
      <w:r>
        <w:t xml:space="preserve">    end = </w:t>
      </w:r>
      <w:proofErr w:type="spellStart"/>
      <w:proofErr w:type="gramStart"/>
      <w:r>
        <w:t>time.time</w:t>
      </w:r>
      <w:proofErr w:type="spellEnd"/>
      <w:proofErr w:type="gramEnd"/>
      <w:r>
        <w:t>()</w:t>
      </w:r>
    </w:p>
    <w:p w14:paraId="698AD778" w14:textId="77777777" w:rsidR="00921B25" w:rsidRDefault="00921B25" w:rsidP="00921B25">
      <w:r>
        <w:t xml:space="preserve">    </w:t>
      </w:r>
      <w:proofErr w:type="gramStart"/>
      <w:r>
        <w:t>print(</w:t>
      </w:r>
      <w:proofErr w:type="spellStart"/>
      <w:proofErr w:type="gramEnd"/>
      <w:r>
        <w:t>f"Linear</w:t>
      </w:r>
      <w:proofErr w:type="spellEnd"/>
      <w:r>
        <w:t xml:space="preserve"> Search: Found at index {</w:t>
      </w:r>
      <w:proofErr w:type="spellStart"/>
      <w:r>
        <w:t>linear_result</w:t>
      </w:r>
      <w:proofErr w:type="spellEnd"/>
      <w:r>
        <w:t>} | Time: {end - start:.6f} sec")</w:t>
      </w:r>
    </w:p>
    <w:p w14:paraId="0E790019" w14:textId="77777777" w:rsidR="00921B25" w:rsidRDefault="00921B25" w:rsidP="00921B25"/>
    <w:p w14:paraId="530568F7" w14:textId="77777777" w:rsidR="00921B25" w:rsidRDefault="00921B25" w:rsidP="00921B25">
      <w:r>
        <w:t xml:space="preserve">    # Binary Search</w:t>
      </w:r>
    </w:p>
    <w:p w14:paraId="1198BA2E" w14:textId="77777777" w:rsidR="00921B25" w:rsidRDefault="00921B25" w:rsidP="00921B25">
      <w:r>
        <w:t xml:space="preserve">    start = </w:t>
      </w:r>
      <w:proofErr w:type="spellStart"/>
      <w:proofErr w:type="gramStart"/>
      <w:r>
        <w:t>time.time</w:t>
      </w:r>
      <w:proofErr w:type="spellEnd"/>
      <w:proofErr w:type="gramEnd"/>
      <w:r>
        <w:t>()</w:t>
      </w:r>
    </w:p>
    <w:p w14:paraId="2B2B2026" w14:textId="77777777" w:rsidR="00921B25" w:rsidRDefault="00921B25" w:rsidP="00921B25">
      <w:r>
        <w:t xml:space="preserve">    </w:t>
      </w:r>
      <w:proofErr w:type="spellStart"/>
      <w:r>
        <w:t>binary_result</w:t>
      </w:r>
      <w:proofErr w:type="spellEnd"/>
      <w:r>
        <w:t xml:space="preserve"> = </w:t>
      </w:r>
      <w:proofErr w:type="spellStart"/>
      <w:r>
        <w:t>binary_</w:t>
      </w:r>
      <w:proofErr w:type="gramStart"/>
      <w:r>
        <w:t>search</w:t>
      </w:r>
      <w:proofErr w:type="spellEnd"/>
      <w:r>
        <w:t>(</w:t>
      </w:r>
      <w:proofErr w:type="spellStart"/>
      <w:proofErr w:type="gramEnd"/>
      <w:r>
        <w:t>sorted_data</w:t>
      </w:r>
      <w:proofErr w:type="spellEnd"/>
      <w:r>
        <w:t>, target)</w:t>
      </w:r>
    </w:p>
    <w:p w14:paraId="307D1671" w14:textId="77777777" w:rsidR="00921B25" w:rsidRDefault="00921B25" w:rsidP="00921B25">
      <w:r>
        <w:t xml:space="preserve">    end = </w:t>
      </w:r>
      <w:proofErr w:type="spellStart"/>
      <w:proofErr w:type="gramStart"/>
      <w:r>
        <w:t>time.time</w:t>
      </w:r>
      <w:proofErr w:type="spellEnd"/>
      <w:proofErr w:type="gramEnd"/>
      <w:r>
        <w:t>()</w:t>
      </w:r>
    </w:p>
    <w:p w14:paraId="49D2AF36" w14:textId="77777777" w:rsidR="00921B25" w:rsidRDefault="00921B25" w:rsidP="00921B25">
      <w:r>
        <w:lastRenderedPageBreak/>
        <w:t xml:space="preserve">    </w:t>
      </w:r>
      <w:proofErr w:type="gramStart"/>
      <w:r>
        <w:t>print(</w:t>
      </w:r>
      <w:proofErr w:type="spellStart"/>
      <w:proofErr w:type="gramEnd"/>
      <w:r>
        <w:t>f"Binary</w:t>
      </w:r>
      <w:proofErr w:type="spellEnd"/>
      <w:r>
        <w:t xml:space="preserve"> Search: Found at index {</w:t>
      </w:r>
      <w:proofErr w:type="spellStart"/>
      <w:r>
        <w:t>binary_result</w:t>
      </w:r>
      <w:proofErr w:type="spellEnd"/>
      <w:r>
        <w:t>} | Time: {end - start:.6f} sec")</w:t>
      </w:r>
    </w:p>
    <w:p w14:paraId="3298935E" w14:textId="77777777" w:rsidR="00921B25" w:rsidRDefault="00921B25" w:rsidP="00921B25"/>
    <w:p w14:paraId="225A5471" w14:textId="77777777" w:rsidR="00921B25" w:rsidRDefault="00921B25" w:rsidP="00921B25">
      <w:r>
        <w:t># Example Test</w:t>
      </w:r>
    </w:p>
    <w:p w14:paraId="7E663DFA" w14:textId="77777777" w:rsidR="00921B25" w:rsidRDefault="00921B25" w:rsidP="00921B25">
      <w:r>
        <w:t>if __name__ == "__main__":</w:t>
      </w:r>
    </w:p>
    <w:p w14:paraId="3364923D" w14:textId="77777777" w:rsidR="00921B25" w:rsidRDefault="00921B25" w:rsidP="00921B25">
      <w:r>
        <w:t xml:space="preserve">    target = 42</w:t>
      </w:r>
    </w:p>
    <w:p w14:paraId="344AEFB9" w14:textId="77777777" w:rsidR="00921B25" w:rsidRDefault="00921B25" w:rsidP="00921B25">
      <w:r>
        <w:t xml:space="preserve">    </w:t>
      </w:r>
      <w:proofErr w:type="spellStart"/>
      <w:r>
        <w:t>compare_</w:t>
      </w:r>
      <w:proofErr w:type="gramStart"/>
      <w:r>
        <w:t>searches</w:t>
      </w:r>
      <w:proofErr w:type="spellEnd"/>
      <w:r>
        <w:t>(</w:t>
      </w:r>
      <w:proofErr w:type="gramEnd"/>
      <w:r>
        <w:t>10, target)</w:t>
      </w:r>
    </w:p>
    <w:p w14:paraId="39DB6393" w14:textId="77777777" w:rsidR="00921B25" w:rsidRDefault="00921B25" w:rsidP="00921B25">
      <w:r>
        <w:t xml:space="preserve">    </w:t>
      </w:r>
      <w:proofErr w:type="spellStart"/>
      <w:r>
        <w:t>compare_</w:t>
      </w:r>
      <w:proofErr w:type="gramStart"/>
      <w:r>
        <w:t>searches</w:t>
      </w:r>
      <w:proofErr w:type="spellEnd"/>
      <w:r>
        <w:t>(</w:t>
      </w:r>
      <w:proofErr w:type="gramEnd"/>
      <w:r>
        <w:t>100, target)</w:t>
      </w:r>
    </w:p>
    <w:p w14:paraId="3087D04D" w14:textId="77777777" w:rsidR="00921B25" w:rsidRDefault="00921B25" w:rsidP="00921B25">
      <w:r>
        <w:t xml:space="preserve">    </w:t>
      </w:r>
      <w:proofErr w:type="spellStart"/>
      <w:r>
        <w:t>compare_</w:t>
      </w:r>
      <w:proofErr w:type="gramStart"/>
      <w:r>
        <w:t>searches</w:t>
      </w:r>
      <w:proofErr w:type="spellEnd"/>
      <w:r>
        <w:t>(</w:t>
      </w:r>
      <w:proofErr w:type="gramEnd"/>
      <w:r>
        <w:t>1000, target)</w:t>
      </w:r>
    </w:p>
    <w:p w14:paraId="1691C56A" w14:textId="654EE1E7" w:rsidR="00921B25" w:rsidRDefault="00921B25" w:rsidP="00921B25">
      <w:r>
        <w:t xml:space="preserve">    </w:t>
      </w:r>
      <w:proofErr w:type="spellStart"/>
      <w:r>
        <w:t>compare_</w:t>
      </w:r>
      <w:proofErr w:type="gramStart"/>
      <w:r>
        <w:t>searches</w:t>
      </w:r>
      <w:proofErr w:type="spellEnd"/>
      <w:r>
        <w:t>(</w:t>
      </w:r>
      <w:proofErr w:type="gramEnd"/>
      <w:r>
        <w:t>10000, target)</w:t>
      </w:r>
    </w:p>
    <w:sectPr w:rsidR="00921B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7798078">
    <w:abstractNumId w:val="8"/>
  </w:num>
  <w:num w:numId="2" w16cid:durableId="26832050">
    <w:abstractNumId w:val="6"/>
  </w:num>
  <w:num w:numId="3" w16cid:durableId="727805271">
    <w:abstractNumId w:val="5"/>
  </w:num>
  <w:num w:numId="4" w16cid:durableId="1822117682">
    <w:abstractNumId w:val="4"/>
  </w:num>
  <w:num w:numId="5" w16cid:durableId="119153780">
    <w:abstractNumId w:val="7"/>
  </w:num>
  <w:num w:numId="6" w16cid:durableId="837112329">
    <w:abstractNumId w:val="3"/>
  </w:num>
  <w:num w:numId="7" w16cid:durableId="1500316200">
    <w:abstractNumId w:val="2"/>
  </w:num>
  <w:num w:numId="8" w16cid:durableId="1095711570">
    <w:abstractNumId w:val="1"/>
  </w:num>
  <w:num w:numId="9" w16cid:durableId="1185362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C0515"/>
    <w:rsid w:val="006F1238"/>
    <w:rsid w:val="00921B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9DAD20"/>
  <w14:defaultImageDpi w14:val="300"/>
  <w15:docId w15:val="{BAFC6830-F15D-4B9C-B457-A8B3A6B8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AARUSH CS</cp:lastModifiedBy>
  <cp:revision>2</cp:revision>
  <dcterms:created xsi:type="dcterms:W3CDTF">2025-04-10T12:41:00Z</dcterms:created>
  <dcterms:modified xsi:type="dcterms:W3CDTF">2025-04-10T12:41:00Z</dcterms:modified>
  <cp:category/>
</cp:coreProperties>
</file>